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BCFD" w14:textId="519A4CC7" w:rsidR="00A25250" w:rsidRDefault="007750AC" w:rsidP="007750AC">
      <w:pPr>
        <w:jc w:val="center"/>
        <w:rPr>
          <w:rFonts w:ascii="黑体" w:eastAsia="黑体" w:hAnsi="黑体"/>
          <w:sz w:val="32"/>
          <w:szCs w:val="32"/>
        </w:rPr>
      </w:pPr>
      <w:r>
        <w:rPr>
          <w:rFonts w:ascii="黑体" w:eastAsia="黑体" w:hAnsi="黑体" w:hint="eastAsia"/>
          <w:sz w:val="32"/>
          <w:szCs w:val="32"/>
        </w:rPr>
        <w:t>语义分析实验报告</w:t>
      </w:r>
    </w:p>
    <w:p w14:paraId="27804A37" w14:textId="6D578C06" w:rsidR="007750AC" w:rsidRDefault="007750AC" w:rsidP="007750AC">
      <w:pPr>
        <w:pStyle w:val="a3"/>
        <w:numPr>
          <w:ilvl w:val="0"/>
          <w:numId w:val="1"/>
        </w:numPr>
        <w:ind w:firstLineChars="0"/>
        <w:rPr>
          <w:rFonts w:ascii="黑体" w:eastAsia="黑体" w:hAnsi="黑体"/>
          <w:sz w:val="32"/>
          <w:szCs w:val="32"/>
        </w:rPr>
      </w:pPr>
      <w:r w:rsidRPr="007750AC">
        <w:rPr>
          <w:rFonts w:ascii="黑体" w:eastAsia="黑体" w:hAnsi="黑体" w:hint="eastAsia"/>
          <w:sz w:val="32"/>
          <w:szCs w:val="32"/>
        </w:rPr>
        <w:t>实验内容：</w:t>
      </w:r>
    </w:p>
    <w:p w14:paraId="722B8333" w14:textId="77777777" w:rsidR="007750AC" w:rsidRPr="007750AC" w:rsidRDefault="007750AC" w:rsidP="007750AC">
      <w:pPr>
        <w:ind w:leftChars="372" w:left="781" w:firstLineChars="250" w:firstLine="525"/>
        <w:rPr>
          <w:rFonts w:ascii="宋体" w:eastAsia="宋体" w:hAnsi="宋体"/>
        </w:rPr>
      </w:pPr>
      <w:r w:rsidRPr="007750AC">
        <w:rPr>
          <w:rFonts w:ascii="宋体" w:eastAsia="宋体" w:hAnsi="宋体" w:hint="eastAsia"/>
        </w:rPr>
        <w:t>编写语义分析程序，实现对算术表达式的类型检查和求值。要求所分析算术表达式由如下的文法产生。</w:t>
      </w:r>
    </w:p>
    <w:p w14:paraId="0A553FDB" w14:textId="77777777" w:rsidR="007750AC" w:rsidRPr="007750AC" w:rsidRDefault="007750AC" w:rsidP="007750AC">
      <w:pPr>
        <w:ind w:leftChars="372" w:left="781"/>
        <w:rPr>
          <w:rFonts w:ascii="宋体" w:eastAsia="宋体" w:hAnsi="宋体"/>
        </w:rPr>
      </w:pPr>
      <w:r w:rsidRPr="007750AC">
        <w:rPr>
          <w:rFonts w:ascii="宋体" w:eastAsia="宋体" w:hAnsi="宋体"/>
          <w:position w:val="-46"/>
        </w:rPr>
        <w:object w:dxaOrig="2120" w:dyaOrig="1040" w14:anchorId="6128B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9pt;height:51.9pt;mso-position-horizontal-relative:page;mso-position-vertical-relative:page" o:ole="">
            <v:imagedata r:id="rId5" o:title=""/>
          </v:shape>
          <o:OLEObject Type="Embed" ProgID="Equation.3" ShapeID="_x0000_i1025" DrawAspect="Content" ObjectID="_1576149901" r:id="rId6"/>
        </w:object>
      </w:r>
    </w:p>
    <w:p w14:paraId="76C6F1BD" w14:textId="2F3282AA" w:rsidR="007750AC" w:rsidRPr="007750AC" w:rsidRDefault="007750AC" w:rsidP="007750AC">
      <w:pPr>
        <w:ind w:left="359" w:firstLine="420"/>
        <w:rPr>
          <w:rFonts w:ascii="宋体" w:eastAsia="宋体" w:hAnsi="宋体"/>
        </w:rPr>
      </w:pPr>
      <w:r w:rsidRPr="007750AC">
        <w:rPr>
          <w:rFonts w:ascii="宋体" w:eastAsia="宋体" w:hAnsi="宋体" w:hint="eastAsia"/>
        </w:rPr>
        <w:t>要求：</w:t>
      </w:r>
    </w:p>
    <w:p w14:paraId="31948D30" w14:textId="51103B7C" w:rsidR="007750AC" w:rsidRPr="007750AC" w:rsidRDefault="007750AC" w:rsidP="007750AC">
      <w:pPr>
        <w:ind w:left="359" w:firstLine="420"/>
        <w:rPr>
          <w:rFonts w:ascii="宋体" w:eastAsia="宋体" w:hAnsi="宋体"/>
        </w:rPr>
      </w:pPr>
      <w:r w:rsidRPr="007750AC">
        <w:rPr>
          <w:rFonts w:ascii="宋体" w:eastAsia="宋体" w:hAnsi="宋体" w:hint="eastAsia"/>
        </w:rPr>
        <w:t>用自底向上的语法制导翻译技术实现对表达式的分析和翻译。</w:t>
      </w:r>
    </w:p>
    <w:p w14:paraId="2AF93511" w14:textId="77777777" w:rsidR="007750AC" w:rsidRPr="007750AC" w:rsidRDefault="007750AC" w:rsidP="007750AC">
      <w:pPr>
        <w:numPr>
          <w:ilvl w:val="0"/>
          <w:numId w:val="2"/>
        </w:numPr>
        <w:snapToGrid w:val="0"/>
        <w:spacing w:line="360" w:lineRule="auto"/>
        <w:ind w:leftChars="371" w:left="1139"/>
        <w:rPr>
          <w:rFonts w:ascii="宋体" w:eastAsia="宋体" w:hAnsi="宋体"/>
        </w:rPr>
      </w:pPr>
      <w:r w:rsidRPr="007750AC">
        <w:rPr>
          <w:rFonts w:ascii="宋体" w:eastAsia="宋体" w:hAnsi="宋体" w:hint="eastAsia"/>
        </w:rPr>
        <w:t>写出满足要求的语法制导定义或翻译方案。</w:t>
      </w:r>
    </w:p>
    <w:p w14:paraId="3575A3B8" w14:textId="77777777" w:rsidR="007750AC" w:rsidRPr="007750AC" w:rsidRDefault="007750AC" w:rsidP="007750AC">
      <w:pPr>
        <w:numPr>
          <w:ilvl w:val="0"/>
          <w:numId w:val="2"/>
        </w:numPr>
        <w:snapToGrid w:val="0"/>
        <w:spacing w:line="360" w:lineRule="auto"/>
        <w:ind w:leftChars="371" w:left="1139"/>
        <w:rPr>
          <w:rFonts w:ascii="宋体" w:eastAsia="宋体" w:hAnsi="宋体"/>
        </w:rPr>
      </w:pPr>
      <w:r w:rsidRPr="007750AC">
        <w:rPr>
          <w:rFonts w:ascii="宋体" w:eastAsia="宋体" w:hAnsi="宋体" w:hint="eastAsia"/>
        </w:rPr>
        <w:t>编写分析程序，实现对表达式的类型进行检查和求值，并输出：</w:t>
      </w:r>
    </w:p>
    <w:p w14:paraId="7D169BD0" w14:textId="77777777" w:rsidR="007750AC" w:rsidRPr="007750AC" w:rsidRDefault="007750AC" w:rsidP="007750AC">
      <w:pPr>
        <w:numPr>
          <w:ilvl w:val="0"/>
          <w:numId w:val="3"/>
        </w:numPr>
        <w:snapToGrid w:val="0"/>
        <w:spacing w:line="360" w:lineRule="auto"/>
        <w:ind w:leftChars="371" w:left="1139"/>
        <w:rPr>
          <w:rFonts w:ascii="宋体" w:eastAsia="宋体" w:hAnsi="宋体"/>
        </w:rPr>
      </w:pPr>
      <w:r w:rsidRPr="007750AC">
        <w:rPr>
          <w:rFonts w:ascii="宋体" w:eastAsia="宋体" w:hAnsi="宋体" w:hint="eastAsia"/>
        </w:rPr>
        <w:t>分析过程中所有产生式。</w:t>
      </w:r>
    </w:p>
    <w:p w14:paraId="67646FD3" w14:textId="77777777" w:rsidR="007750AC" w:rsidRPr="007750AC" w:rsidRDefault="007750AC" w:rsidP="007750AC">
      <w:pPr>
        <w:numPr>
          <w:ilvl w:val="0"/>
          <w:numId w:val="3"/>
        </w:numPr>
        <w:snapToGrid w:val="0"/>
        <w:spacing w:line="360" w:lineRule="auto"/>
        <w:ind w:leftChars="371" w:left="1139"/>
        <w:rPr>
          <w:rFonts w:ascii="宋体" w:eastAsia="宋体" w:hAnsi="宋体"/>
        </w:rPr>
      </w:pPr>
      <w:r w:rsidRPr="007750AC">
        <w:rPr>
          <w:rFonts w:ascii="宋体" w:eastAsia="宋体" w:hAnsi="宋体" w:hint="eastAsia"/>
        </w:rPr>
        <w:t>识别出的表达式的类型。</w:t>
      </w:r>
    </w:p>
    <w:p w14:paraId="1322D5D6" w14:textId="77777777" w:rsidR="007750AC" w:rsidRPr="007750AC" w:rsidRDefault="007750AC" w:rsidP="007750AC">
      <w:pPr>
        <w:numPr>
          <w:ilvl w:val="0"/>
          <w:numId w:val="3"/>
        </w:numPr>
        <w:snapToGrid w:val="0"/>
        <w:spacing w:line="360" w:lineRule="auto"/>
        <w:ind w:leftChars="371" w:left="1139"/>
        <w:rPr>
          <w:rFonts w:ascii="宋体" w:eastAsia="宋体" w:hAnsi="宋体"/>
        </w:rPr>
      </w:pPr>
      <w:r w:rsidRPr="007750AC">
        <w:rPr>
          <w:rFonts w:ascii="宋体" w:eastAsia="宋体" w:hAnsi="宋体" w:hint="eastAsia"/>
        </w:rPr>
        <w:t>识别出的表达式的值。</w:t>
      </w:r>
    </w:p>
    <w:p w14:paraId="3A722099" w14:textId="77777777" w:rsidR="007750AC" w:rsidRPr="007750AC" w:rsidRDefault="007750AC" w:rsidP="007750AC">
      <w:pPr>
        <w:numPr>
          <w:ilvl w:val="0"/>
          <w:numId w:val="2"/>
        </w:numPr>
        <w:snapToGrid w:val="0"/>
        <w:spacing w:line="360" w:lineRule="auto"/>
        <w:ind w:leftChars="371" w:left="1139"/>
        <w:rPr>
          <w:rFonts w:ascii="宋体" w:eastAsia="宋体" w:hAnsi="宋体"/>
        </w:rPr>
      </w:pPr>
      <w:r w:rsidRPr="007750AC">
        <w:rPr>
          <w:rFonts w:ascii="宋体" w:eastAsia="宋体" w:hAnsi="宋体" w:hint="eastAsia"/>
        </w:rPr>
        <w:t>实验方法：可以选用以下两种方法之一。</w:t>
      </w:r>
    </w:p>
    <w:p w14:paraId="47596DB7" w14:textId="77777777" w:rsidR="007750AC" w:rsidRPr="007750AC" w:rsidRDefault="007750AC" w:rsidP="007750AC">
      <w:pPr>
        <w:numPr>
          <w:ilvl w:val="0"/>
          <w:numId w:val="4"/>
        </w:numPr>
        <w:snapToGrid w:val="0"/>
        <w:spacing w:line="360" w:lineRule="auto"/>
        <w:ind w:leftChars="371" w:left="1139"/>
        <w:rPr>
          <w:rFonts w:ascii="宋体" w:eastAsia="宋体" w:hAnsi="宋体"/>
        </w:rPr>
      </w:pPr>
      <w:r w:rsidRPr="007750AC">
        <w:rPr>
          <w:rFonts w:ascii="宋体" w:eastAsia="宋体" w:hAnsi="宋体" w:hint="eastAsia"/>
        </w:rPr>
        <w:t>自己编写分析程序。</w:t>
      </w:r>
    </w:p>
    <w:p w14:paraId="52A3B7BE" w14:textId="60673715" w:rsidR="007750AC" w:rsidRPr="007750AC" w:rsidRDefault="007750AC" w:rsidP="007750AC">
      <w:pPr>
        <w:numPr>
          <w:ilvl w:val="0"/>
          <w:numId w:val="4"/>
        </w:numPr>
        <w:snapToGrid w:val="0"/>
        <w:spacing w:line="360" w:lineRule="auto"/>
        <w:ind w:leftChars="371" w:left="1139"/>
        <w:rPr>
          <w:rFonts w:ascii="宋体" w:eastAsia="宋体" w:hAnsi="宋体" w:hint="eastAsia"/>
        </w:rPr>
      </w:pPr>
      <w:r w:rsidRPr="007750AC">
        <w:rPr>
          <w:rFonts w:ascii="宋体" w:eastAsia="宋体" w:hAnsi="宋体" w:hint="eastAsia"/>
        </w:rPr>
        <w:t>利用YACC自动生成工具。</w:t>
      </w:r>
    </w:p>
    <w:p w14:paraId="1E71FE27" w14:textId="72B91224" w:rsidR="007750AC" w:rsidRDefault="007750AC" w:rsidP="007750AC">
      <w:pPr>
        <w:pStyle w:val="a3"/>
        <w:numPr>
          <w:ilvl w:val="0"/>
          <w:numId w:val="1"/>
        </w:numPr>
        <w:ind w:firstLineChars="0"/>
        <w:rPr>
          <w:rFonts w:ascii="黑体" w:eastAsia="黑体" w:hAnsi="黑体"/>
          <w:sz w:val="32"/>
          <w:szCs w:val="32"/>
        </w:rPr>
      </w:pPr>
      <w:r>
        <w:rPr>
          <w:rFonts w:ascii="黑体" w:eastAsia="黑体" w:hAnsi="黑体" w:hint="eastAsia"/>
          <w:sz w:val="32"/>
          <w:szCs w:val="32"/>
        </w:rPr>
        <w:t>实验目的</w:t>
      </w:r>
    </w:p>
    <w:p w14:paraId="40F9F666" w14:textId="051F9F3C" w:rsidR="007750AC" w:rsidRPr="007750AC" w:rsidRDefault="007750AC" w:rsidP="007750AC">
      <w:pPr>
        <w:pStyle w:val="a3"/>
        <w:ind w:left="720" w:firstLineChars="0" w:firstLine="0"/>
        <w:rPr>
          <w:rFonts w:ascii="宋体" w:eastAsia="宋体" w:hAnsi="宋体" w:hint="eastAsia"/>
          <w:szCs w:val="21"/>
        </w:rPr>
      </w:pPr>
      <w:r>
        <w:rPr>
          <w:rFonts w:ascii="宋体" w:eastAsia="宋体" w:hAnsi="宋体" w:hint="eastAsia"/>
          <w:szCs w:val="21"/>
        </w:rPr>
        <w:t>了解</w:t>
      </w:r>
      <w:r w:rsidR="00B026D8">
        <w:rPr>
          <w:rFonts w:ascii="宋体" w:eastAsia="宋体" w:hAnsi="宋体" w:hint="eastAsia"/>
          <w:szCs w:val="21"/>
        </w:rPr>
        <w:t>体会</w:t>
      </w:r>
      <w:r w:rsidR="00B026D8" w:rsidRPr="007750AC">
        <w:rPr>
          <w:rFonts w:ascii="宋体" w:eastAsia="宋体" w:hAnsi="宋体" w:hint="eastAsia"/>
        </w:rPr>
        <w:t>自底向上的语法制导翻译技术</w:t>
      </w:r>
      <w:r w:rsidR="00B026D8">
        <w:rPr>
          <w:rFonts w:ascii="宋体" w:eastAsia="宋体" w:hAnsi="宋体" w:hint="eastAsia"/>
        </w:rPr>
        <w:t>，熟练使用</w:t>
      </w:r>
      <w:proofErr w:type="spellStart"/>
      <w:r w:rsidR="00B026D8">
        <w:rPr>
          <w:rFonts w:ascii="宋体" w:eastAsia="宋体" w:hAnsi="宋体" w:hint="eastAsia"/>
        </w:rPr>
        <w:t>lex</w:t>
      </w:r>
      <w:proofErr w:type="spellEnd"/>
      <w:r w:rsidR="00B026D8">
        <w:rPr>
          <w:rFonts w:ascii="宋体" w:eastAsia="宋体" w:hAnsi="宋体" w:hint="eastAsia"/>
        </w:rPr>
        <w:t>和</w:t>
      </w:r>
      <w:proofErr w:type="spellStart"/>
      <w:r w:rsidR="00B026D8">
        <w:rPr>
          <w:rFonts w:ascii="宋体" w:eastAsia="宋体" w:hAnsi="宋体" w:hint="eastAsia"/>
        </w:rPr>
        <w:t>y</w:t>
      </w:r>
      <w:r w:rsidR="00B026D8">
        <w:rPr>
          <w:rFonts w:ascii="宋体" w:eastAsia="宋体" w:hAnsi="宋体"/>
        </w:rPr>
        <w:t>acc</w:t>
      </w:r>
      <w:proofErr w:type="spellEnd"/>
      <w:r w:rsidR="00B026D8">
        <w:rPr>
          <w:rFonts w:ascii="宋体" w:eastAsia="宋体" w:hAnsi="宋体" w:hint="eastAsia"/>
        </w:rPr>
        <w:t>两种工具</w:t>
      </w:r>
    </w:p>
    <w:p w14:paraId="1F517977" w14:textId="292C86C8" w:rsidR="007750AC" w:rsidRDefault="007750AC" w:rsidP="007750AC">
      <w:pPr>
        <w:pStyle w:val="a3"/>
        <w:numPr>
          <w:ilvl w:val="0"/>
          <w:numId w:val="1"/>
        </w:numPr>
        <w:ind w:firstLineChars="0"/>
        <w:rPr>
          <w:rFonts w:ascii="黑体" w:eastAsia="黑体" w:hAnsi="黑体"/>
          <w:sz w:val="32"/>
          <w:szCs w:val="32"/>
        </w:rPr>
      </w:pPr>
      <w:r>
        <w:rPr>
          <w:rFonts w:ascii="黑体" w:eastAsia="黑体" w:hAnsi="黑体" w:hint="eastAsia"/>
          <w:sz w:val="32"/>
          <w:szCs w:val="32"/>
        </w:rPr>
        <w:t>实验过程</w:t>
      </w:r>
    </w:p>
    <w:p w14:paraId="2C3B7329" w14:textId="73A1D51E" w:rsidR="00B026D8" w:rsidRDefault="00B026D8" w:rsidP="00B026D8">
      <w:pPr>
        <w:pStyle w:val="a3"/>
        <w:ind w:left="720" w:firstLineChars="0" w:firstLine="0"/>
        <w:rPr>
          <w:rFonts w:ascii="宋体" w:eastAsia="宋体" w:hAnsi="宋体"/>
        </w:rPr>
      </w:pPr>
      <w:proofErr w:type="spellStart"/>
      <w:r>
        <w:rPr>
          <w:rFonts w:ascii="宋体" w:eastAsia="宋体" w:hAnsi="宋体" w:hint="eastAsia"/>
        </w:rPr>
        <w:t>l</w:t>
      </w:r>
      <w:r>
        <w:rPr>
          <w:rFonts w:ascii="宋体" w:eastAsia="宋体" w:hAnsi="宋体"/>
        </w:rPr>
        <w:t>ex</w:t>
      </w:r>
      <w:proofErr w:type="spellEnd"/>
      <w:r>
        <w:rPr>
          <w:rFonts w:ascii="宋体" w:eastAsia="宋体" w:hAnsi="宋体" w:hint="eastAsia"/>
        </w:rPr>
        <w:t>过程：</w:t>
      </w:r>
    </w:p>
    <w:p w14:paraId="2279DEC1" w14:textId="09ADD8C1" w:rsidR="00B026D8" w:rsidRDefault="00B026D8" w:rsidP="00B026D8">
      <w:pPr>
        <w:pStyle w:val="a3"/>
        <w:ind w:left="720" w:firstLineChars="0" w:firstLine="0"/>
        <w:rPr>
          <w:rFonts w:ascii="宋体" w:eastAsia="宋体" w:hAnsi="宋体" w:hint="eastAsia"/>
        </w:rPr>
      </w:pPr>
      <w:r>
        <w:rPr>
          <w:rFonts w:ascii="宋体" w:eastAsia="宋体" w:hAnsi="宋体"/>
        </w:rPr>
        <w:tab/>
      </w:r>
      <w:r>
        <w:rPr>
          <w:rFonts w:ascii="宋体" w:eastAsia="宋体" w:hAnsi="宋体"/>
        </w:rPr>
        <w:tab/>
      </w:r>
      <w:r>
        <w:rPr>
          <w:rFonts w:ascii="宋体" w:eastAsia="宋体" w:hAnsi="宋体" w:hint="eastAsia"/>
        </w:rPr>
        <w:t>正则表达式获取数据</w:t>
      </w:r>
    </w:p>
    <w:p w14:paraId="44E178F6" w14:textId="77777777" w:rsidR="00B026D8" w:rsidRPr="00B026D8" w:rsidRDefault="00B026D8" w:rsidP="00B026D8">
      <w:pPr>
        <w:pStyle w:val="a3"/>
        <w:ind w:left="720"/>
        <w:rPr>
          <w:rFonts w:ascii="宋体" w:eastAsia="宋体" w:hAnsi="宋体"/>
        </w:rPr>
      </w:pPr>
      <w:proofErr w:type="gramStart"/>
      <w:r w:rsidRPr="00B026D8">
        <w:rPr>
          <w:rFonts w:ascii="宋体" w:eastAsia="宋体" w:hAnsi="宋体"/>
        </w:rPr>
        <w:t>digit  [</w:t>
      </w:r>
      <w:proofErr w:type="gramEnd"/>
      <w:r w:rsidRPr="00B026D8">
        <w:rPr>
          <w:rFonts w:ascii="宋体" w:eastAsia="宋体" w:hAnsi="宋体"/>
        </w:rPr>
        <w:t xml:space="preserve">0-9] </w:t>
      </w:r>
    </w:p>
    <w:p w14:paraId="18EA6098" w14:textId="77777777" w:rsidR="00B026D8" w:rsidRPr="00B026D8" w:rsidRDefault="00B026D8" w:rsidP="00B026D8">
      <w:pPr>
        <w:pStyle w:val="a3"/>
        <w:ind w:left="720"/>
        <w:rPr>
          <w:rFonts w:ascii="宋体" w:eastAsia="宋体" w:hAnsi="宋体"/>
        </w:rPr>
      </w:pPr>
      <w:proofErr w:type="gramStart"/>
      <w:r w:rsidRPr="00B026D8">
        <w:rPr>
          <w:rFonts w:ascii="宋体" w:eastAsia="宋体" w:hAnsi="宋体"/>
        </w:rPr>
        <w:t>number  {</w:t>
      </w:r>
      <w:proofErr w:type="gramEnd"/>
      <w:r w:rsidRPr="00B026D8">
        <w:rPr>
          <w:rFonts w:ascii="宋体" w:eastAsia="宋体" w:hAnsi="宋体"/>
        </w:rPr>
        <w:t xml:space="preserve">digit}+ </w:t>
      </w:r>
    </w:p>
    <w:p w14:paraId="4531F493" w14:textId="1AB70EFE" w:rsidR="00B026D8" w:rsidRDefault="00B026D8" w:rsidP="00B026D8">
      <w:pPr>
        <w:pStyle w:val="a3"/>
        <w:ind w:left="1020" w:firstLineChars="0" w:firstLine="120"/>
        <w:rPr>
          <w:rFonts w:ascii="宋体" w:eastAsia="宋体" w:hAnsi="宋体"/>
        </w:rPr>
      </w:pPr>
      <w:r w:rsidRPr="00B026D8">
        <w:rPr>
          <w:rFonts w:ascii="宋体" w:eastAsia="宋体" w:hAnsi="宋体"/>
        </w:rPr>
        <w:t>decimal</w:t>
      </w:r>
      <w:r w:rsidRPr="00B026D8">
        <w:rPr>
          <w:rFonts w:ascii="宋体" w:eastAsia="宋体" w:hAnsi="宋体"/>
        </w:rPr>
        <w:tab/>
        <w:t>{digit}+(</w:t>
      </w:r>
      <w:proofErr w:type="gramStart"/>
      <w:r w:rsidRPr="00B026D8">
        <w:rPr>
          <w:rFonts w:ascii="宋体" w:eastAsia="宋体" w:hAnsi="宋体"/>
        </w:rPr>
        <w:t>\.{</w:t>
      </w:r>
      <w:proofErr w:type="gramEnd"/>
      <w:r w:rsidRPr="00B026D8">
        <w:rPr>
          <w:rFonts w:ascii="宋体" w:eastAsia="宋体" w:hAnsi="宋体"/>
        </w:rPr>
        <w:t>digit}+)</w:t>
      </w:r>
    </w:p>
    <w:p w14:paraId="7BC6F612" w14:textId="1ADAFB8A" w:rsidR="00B026D8" w:rsidRDefault="00B026D8" w:rsidP="00B026D8">
      <w:pPr>
        <w:pStyle w:val="a3"/>
        <w:ind w:left="1020" w:firstLineChars="0" w:firstLine="120"/>
        <w:rPr>
          <w:rFonts w:ascii="宋体" w:eastAsia="宋体" w:hAnsi="宋体"/>
        </w:rPr>
      </w:pPr>
    </w:p>
    <w:p w14:paraId="5DF09F4B" w14:textId="4995217A" w:rsidR="00B026D8" w:rsidRPr="00B026D8" w:rsidRDefault="00B026D8" w:rsidP="00B026D8">
      <w:pPr>
        <w:rPr>
          <w:rFonts w:ascii="宋体" w:eastAsia="宋体" w:hAnsi="宋体" w:hint="eastAsia"/>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将数据返回到</w:t>
      </w:r>
      <w:proofErr w:type="spellStart"/>
      <w:r>
        <w:rPr>
          <w:rFonts w:ascii="宋体" w:eastAsia="宋体" w:hAnsi="宋体" w:hint="eastAsia"/>
        </w:rPr>
        <w:t>y</w:t>
      </w:r>
      <w:r>
        <w:rPr>
          <w:rFonts w:ascii="宋体" w:eastAsia="宋体" w:hAnsi="宋体"/>
        </w:rPr>
        <w:t>acc</w:t>
      </w:r>
      <w:proofErr w:type="spellEnd"/>
      <w:r>
        <w:rPr>
          <w:rFonts w:ascii="宋体" w:eastAsia="宋体" w:hAnsi="宋体" w:hint="eastAsia"/>
        </w:rPr>
        <w:t>的几个t</w:t>
      </w:r>
      <w:r>
        <w:rPr>
          <w:rFonts w:ascii="宋体" w:eastAsia="宋体" w:hAnsi="宋体"/>
        </w:rPr>
        <w:t>oken</w:t>
      </w:r>
      <w:r>
        <w:rPr>
          <w:rFonts w:ascii="宋体" w:eastAsia="宋体" w:hAnsi="宋体" w:hint="eastAsia"/>
        </w:rPr>
        <w:t>中。</w:t>
      </w:r>
    </w:p>
    <w:p w14:paraId="541E8909" w14:textId="77777777" w:rsidR="00B026D8" w:rsidRPr="00B026D8" w:rsidRDefault="00B026D8" w:rsidP="00B026D8">
      <w:pPr>
        <w:ind w:left="720" w:firstLine="420"/>
        <w:rPr>
          <w:rFonts w:ascii="宋体" w:eastAsia="宋体" w:hAnsi="宋体"/>
        </w:rPr>
      </w:pPr>
      <w:r w:rsidRPr="00B026D8">
        <w:rPr>
          <w:rFonts w:ascii="宋体" w:eastAsia="宋体" w:hAnsi="宋体"/>
        </w:rPr>
        <w:t>{</w:t>
      </w:r>
      <w:proofErr w:type="gramStart"/>
      <w:r w:rsidRPr="00B026D8">
        <w:rPr>
          <w:rFonts w:ascii="宋体" w:eastAsia="宋体" w:hAnsi="宋体"/>
        </w:rPr>
        <w:t>number}  {</w:t>
      </w:r>
      <w:proofErr w:type="gramEnd"/>
      <w:r w:rsidRPr="00B026D8">
        <w:rPr>
          <w:rFonts w:ascii="宋体" w:eastAsia="宋体" w:hAnsi="宋体"/>
        </w:rPr>
        <w:t xml:space="preserve"> </w:t>
      </w:r>
      <w:proofErr w:type="spellStart"/>
      <w:r w:rsidRPr="00B026D8">
        <w:rPr>
          <w:rFonts w:ascii="宋体" w:eastAsia="宋体" w:hAnsi="宋体"/>
        </w:rPr>
        <w:t>int</w:t>
      </w:r>
      <w:proofErr w:type="spellEnd"/>
      <w:r w:rsidRPr="00B026D8">
        <w:rPr>
          <w:rFonts w:ascii="宋体" w:eastAsia="宋体" w:hAnsi="宋体"/>
        </w:rPr>
        <w:t xml:space="preserve"> temp; </w:t>
      </w:r>
    </w:p>
    <w:p w14:paraId="713273D1" w14:textId="77777777" w:rsidR="00B026D8" w:rsidRDefault="00B026D8" w:rsidP="00B026D8">
      <w:pPr>
        <w:ind w:left="720" w:firstLine="420"/>
        <w:rPr>
          <w:rFonts w:ascii="宋体" w:eastAsia="宋体" w:hAnsi="宋体"/>
        </w:rPr>
      </w:pPr>
      <w:proofErr w:type="spellStart"/>
      <w:r w:rsidRPr="00B026D8">
        <w:rPr>
          <w:rFonts w:ascii="宋体" w:eastAsia="宋体" w:hAnsi="宋体"/>
        </w:rPr>
        <w:t>sscanf</w:t>
      </w:r>
      <w:proofErr w:type="spellEnd"/>
      <w:r w:rsidRPr="00B026D8">
        <w:rPr>
          <w:rFonts w:ascii="宋体" w:eastAsia="宋体" w:hAnsi="宋体"/>
        </w:rPr>
        <w:t>(</w:t>
      </w:r>
      <w:proofErr w:type="spellStart"/>
      <w:r w:rsidRPr="00B026D8">
        <w:rPr>
          <w:rFonts w:ascii="宋体" w:eastAsia="宋体" w:hAnsi="宋体"/>
        </w:rPr>
        <w:t>yytext</w:t>
      </w:r>
      <w:proofErr w:type="spellEnd"/>
      <w:r w:rsidRPr="00B026D8">
        <w:rPr>
          <w:rFonts w:ascii="宋体" w:eastAsia="宋体" w:hAnsi="宋体"/>
        </w:rPr>
        <w:t>,"%</w:t>
      </w:r>
      <w:proofErr w:type="spellStart"/>
      <w:r w:rsidRPr="00B026D8">
        <w:rPr>
          <w:rFonts w:ascii="宋体" w:eastAsia="宋体" w:hAnsi="宋体"/>
        </w:rPr>
        <w:t>d</w:t>
      </w:r>
      <w:proofErr w:type="gramStart"/>
      <w:r w:rsidRPr="00B026D8">
        <w:rPr>
          <w:rFonts w:ascii="宋体" w:eastAsia="宋体" w:hAnsi="宋体"/>
        </w:rPr>
        <w:t>",&amp;</w:t>
      </w:r>
      <w:proofErr w:type="gramEnd"/>
      <w:r w:rsidRPr="00B026D8">
        <w:rPr>
          <w:rFonts w:ascii="宋体" w:eastAsia="宋体" w:hAnsi="宋体"/>
        </w:rPr>
        <w:t>temp</w:t>
      </w:r>
      <w:proofErr w:type="spellEnd"/>
      <w:r w:rsidRPr="00B026D8">
        <w:rPr>
          <w:rFonts w:ascii="宋体" w:eastAsia="宋体" w:hAnsi="宋体"/>
        </w:rPr>
        <w:t>);</w:t>
      </w:r>
    </w:p>
    <w:p w14:paraId="7BCA2A07" w14:textId="77777777" w:rsidR="00B026D8" w:rsidRDefault="00B026D8" w:rsidP="00B026D8">
      <w:pPr>
        <w:ind w:left="720" w:firstLine="420"/>
        <w:rPr>
          <w:rFonts w:ascii="宋体" w:eastAsia="宋体" w:hAnsi="宋体"/>
        </w:rPr>
      </w:pPr>
      <w:proofErr w:type="spellStart"/>
      <w:r w:rsidRPr="00B026D8">
        <w:rPr>
          <w:rFonts w:ascii="宋体" w:eastAsia="宋体" w:hAnsi="宋体"/>
        </w:rPr>
        <w:t>yylval</w:t>
      </w:r>
      <w:proofErr w:type="spellEnd"/>
      <w:r w:rsidRPr="00B026D8">
        <w:rPr>
          <w:rFonts w:ascii="宋体" w:eastAsia="宋体" w:hAnsi="宋体"/>
        </w:rPr>
        <w:t xml:space="preserve"> = temp;</w:t>
      </w:r>
    </w:p>
    <w:p w14:paraId="659621A7" w14:textId="77777777" w:rsidR="00B026D8" w:rsidRDefault="00B026D8" w:rsidP="00B026D8">
      <w:pPr>
        <w:ind w:left="720" w:firstLine="420"/>
        <w:rPr>
          <w:rFonts w:ascii="宋体" w:eastAsia="宋体" w:hAnsi="宋体"/>
        </w:rPr>
      </w:pPr>
      <w:r w:rsidRPr="00B026D8">
        <w:rPr>
          <w:rFonts w:ascii="宋体" w:eastAsia="宋体" w:hAnsi="宋体"/>
        </w:rPr>
        <w:t>return NUM</w:t>
      </w:r>
      <w:proofErr w:type="gramStart"/>
      <w:r w:rsidRPr="00B026D8">
        <w:rPr>
          <w:rFonts w:ascii="宋体" w:eastAsia="宋体" w:hAnsi="宋体"/>
        </w:rPr>
        <w:t>; }</w:t>
      </w:r>
      <w:proofErr w:type="gramEnd"/>
    </w:p>
    <w:p w14:paraId="4D190BA9" w14:textId="77777777" w:rsidR="00B026D8" w:rsidRDefault="00B026D8" w:rsidP="00B026D8">
      <w:pPr>
        <w:ind w:left="720" w:firstLine="420"/>
        <w:rPr>
          <w:rFonts w:ascii="宋体" w:eastAsia="宋体" w:hAnsi="宋体"/>
        </w:rPr>
      </w:pPr>
      <w:r w:rsidRPr="00B026D8">
        <w:rPr>
          <w:rFonts w:ascii="宋体" w:eastAsia="宋体" w:hAnsi="宋体"/>
        </w:rPr>
        <w:t>{decimal} {double temp;</w:t>
      </w:r>
    </w:p>
    <w:p w14:paraId="1E43756B" w14:textId="77777777" w:rsidR="00B026D8" w:rsidRDefault="00B026D8" w:rsidP="00B026D8">
      <w:pPr>
        <w:ind w:left="720" w:firstLine="420"/>
        <w:rPr>
          <w:rFonts w:ascii="宋体" w:eastAsia="宋体" w:hAnsi="宋体"/>
        </w:rPr>
      </w:pPr>
      <w:proofErr w:type="spellStart"/>
      <w:r w:rsidRPr="00B026D8">
        <w:rPr>
          <w:rFonts w:ascii="宋体" w:eastAsia="宋体" w:hAnsi="宋体"/>
        </w:rPr>
        <w:t>sscanf</w:t>
      </w:r>
      <w:proofErr w:type="spellEnd"/>
      <w:r w:rsidRPr="00B026D8">
        <w:rPr>
          <w:rFonts w:ascii="宋体" w:eastAsia="宋体" w:hAnsi="宋体"/>
        </w:rPr>
        <w:t>(</w:t>
      </w:r>
      <w:proofErr w:type="spellStart"/>
      <w:r w:rsidRPr="00B026D8">
        <w:rPr>
          <w:rFonts w:ascii="宋体" w:eastAsia="宋体" w:hAnsi="宋体"/>
        </w:rPr>
        <w:t>yytext</w:t>
      </w:r>
      <w:proofErr w:type="spellEnd"/>
      <w:r w:rsidRPr="00B026D8">
        <w:rPr>
          <w:rFonts w:ascii="宋体" w:eastAsia="宋体" w:hAnsi="宋体"/>
        </w:rPr>
        <w:t>,"%</w:t>
      </w:r>
      <w:proofErr w:type="spellStart"/>
      <w:r w:rsidRPr="00B026D8">
        <w:rPr>
          <w:rFonts w:ascii="宋体" w:eastAsia="宋体" w:hAnsi="宋体"/>
        </w:rPr>
        <w:t>lf</w:t>
      </w:r>
      <w:proofErr w:type="spellEnd"/>
      <w:proofErr w:type="gramStart"/>
      <w:r w:rsidRPr="00B026D8">
        <w:rPr>
          <w:rFonts w:ascii="宋体" w:eastAsia="宋体" w:hAnsi="宋体"/>
        </w:rPr>
        <w:t>",&amp;</w:t>
      </w:r>
      <w:proofErr w:type="gramEnd"/>
      <w:r w:rsidRPr="00B026D8">
        <w:rPr>
          <w:rFonts w:ascii="宋体" w:eastAsia="宋体" w:hAnsi="宋体"/>
        </w:rPr>
        <w:t>temp);</w:t>
      </w:r>
    </w:p>
    <w:p w14:paraId="0D16900D" w14:textId="77777777" w:rsidR="00B026D8" w:rsidRDefault="00B026D8" w:rsidP="00B026D8">
      <w:pPr>
        <w:ind w:left="720" w:firstLine="420"/>
        <w:rPr>
          <w:rFonts w:ascii="宋体" w:eastAsia="宋体" w:hAnsi="宋体"/>
        </w:rPr>
      </w:pPr>
      <w:proofErr w:type="spellStart"/>
      <w:r w:rsidRPr="00B026D8">
        <w:rPr>
          <w:rFonts w:ascii="宋体" w:eastAsia="宋体" w:hAnsi="宋体"/>
        </w:rPr>
        <w:t>yylval</w:t>
      </w:r>
      <w:proofErr w:type="spellEnd"/>
      <w:r w:rsidRPr="00B026D8">
        <w:rPr>
          <w:rFonts w:ascii="宋体" w:eastAsia="宋体" w:hAnsi="宋体"/>
        </w:rPr>
        <w:t xml:space="preserve"> = temp;</w:t>
      </w:r>
    </w:p>
    <w:p w14:paraId="0AF601FD" w14:textId="77777777" w:rsidR="00B026D8" w:rsidRDefault="00B026D8" w:rsidP="00B026D8">
      <w:pPr>
        <w:ind w:left="720" w:firstLine="420"/>
        <w:rPr>
          <w:rFonts w:ascii="宋体" w:eastAsia="宋体" w:hAnsi="宋体"/>
        </w:rPr>
      </w:pPr>
      <w:r w:rsidRPr="00B026D8">
        <w:rPr>
          <w:rFonts w:ascii="宋体" w:eastAsia="宋体" w:hAnsi="宋体"/>
        </w:rPr>
        <w:t>return DECIMAL;</w:t>
      </w:r>
    </w:p>
    <w:p w14:paraId="0BB3E1E8" w14:textId="6839C2E0" w:rsidR="00B026D8" w:rsidRPr="00B026D8" w:rsidRDefault="00B026D8" w:rsidP="00B026D8">
      <w:pPr>
        <w:ind w:left="720" w:firstLine="420"/>
        <w:rPr>
          <w:rFonts w:ascii="宋体" w:eastAsia="宋体" w:hAnsi="宋体"/>
        </w:rPr>
      </w:pPr>
      <w:r w:rsidRPr="00B026D8">
        <w:rPr>
          <w:rFonts w:ascii="宋体" w:eastAsia="宋体" w:hAnsi="宋体"/>
        </w:rPr>
        <w:t>"\n"</w:t>
      </w:r>
      <w:proofErr w:type="gramStart"/>
      <w:r w:rsidRPr="00B026D8">
        <w:rPr>
          <w:rFonts w:ascii="宋体" w:eastAsia="宋体" w:hAnsi="宋体"/>
        </w:rPr>
        <w:tab/>
        <w:t>{ return</w:t>
      </w:r>
      <w:proofErr w:type="gramEnd"/>
      <w:r w:rsidRPr="00B026D8">
        <w:rPr>
          <w:rFonts w:ascii="宋体" w:eastAsia="宋体" w:hAnsi="宋体"/>
        </w:rPr>
        <w:t xml:space="preserve"> * </w:t>
      </w:r>
      <w:proofErr w:type="spellStart"/>
      <w:r w:rsidRPr="00B026D8">
        <w:rPr>
          <w:rFonts w:ascii="宋体" w:eastAsia="宋体" w:hAnsi="宋体"/>
        </w:rPr>
        <w:t>yytext</w:t>
      </w:r>
      <w:proofErr w:type="spellEnd"/>
      <w:r w:rsidRPr="00B026D8">
        <w:rPr>
          <w:rFonts w:ascii="宋体" w:eastAsia="宋体" w:hAnsi="宋体"/>
        </w:rPr>
        <w:t xml:space="preserve">; } </w:t>
      </w:r>
    </w:p>
    <w:p w14:paraId="3E910786" w14:textId="79320F32" w:rsidR="00B026D8" w:rsidRDefault="00B026D8" w:rsidP="00B026D8">
      <w:pPr>
        <w:pStyle w:val="a3"/>
        <w:ind w:left="1020" w:firstLineChars="0" w:firstLine="120"/>
        <w:jc w:val="left"/>
        <w:rPr>
          <w:rFonts w:ascii="宋体" w:eastAsia="宋体" w:hAnsi="宋体"/>
        </w:rPr>
      </w:pPr>
      <w:r w:rsidRPr="00B026D8">
        <w:rPr>
          <w:rFonts w:ascii="宋体" w:eastAsia="宋体" w:hAnsi="宋体"/>
        </w:rPr>
        <w:t>.</w:t>
      </w:r>
      <w:r w:rsidRPr="00B026D8">
        <w:rPr>
          <w:rFonts w:ascii="宋体" w:eastAsia="宋体" w:hAnsi="宋体"/>
        </w:rPr>
        <w:tab/>
      </w:r>
      <w:proofErr w:type="gramStart"/>
      <w:r w:rsidRPr="00B026D8">
        <w:rPr>
          <w:rFonts w:ascii="宋体" w:eastAsia="宋体" w:hAnsi="宋体"/>
        </w:rPr>
        <w:t>{ return</w:t>
      </w:r>
      <w:proofErr w:type="gramEnd"/>
      <w:r w:rsidRPr="00B026D8">
        <w:rPr>
          <w:rFonts w:ascii="宋体" w:eastAsia="宋体" w:hAnsi="宋体"/>
        </w:rPr>
        <w:t xml:space="preserve"> * </w:t>
      </w:r>
      <w:proofErr w:type="spellStart"/>
      <w:r w:rsidRPr="00B026D8">
        <w:rPr>
          <w:rFonts w:ascii="宋体" w:eastAsia="宋体" w:hAnsi="宋体"/>
        </w:rPr>
        <w:t>yytext</w:t>
      </w:r>
      <w:proofErr w:type="spellEnd"/>
      <w:r w:rsidRPr="00B026D8">
        <w:rPr>
          <w:rFonts w:ascii="宋体" w:eastAsia="宋体" w:hAnsi="宋体"/>
        </w:rPr>
        <w:t>; }</w:t>
      </w:r>
    </w:p>
    <w:p w14:paraId="107DF51E" w14:textId="4DAFBA83" w:rsidR="00B026D8" w:rsidRDefault="00B026D8" w:rsidP="00B026D8">
      <w:pPr>
        <w:jc w:val="left"/>
        <w:rPr>
          <w:rFonts w:ascii="宋体" w:eastAsia="宋体" w:hAnsi="宋体"/>
        </w:rPr>
      </w:pPr>
      <w:proofErr w:type="spellStart"/>
      <w:r>
        <w:rPr>
          <w:rFonts w:ascii="宋体" w:eastAsia="宋体" w:hAnsi="宋体" w:hint="eastAsia"/>
        </w:rPr>
        <w:lastRenderedPageBreak/>
        <w:t>yacc</w:t>
      </w:r>
      <w:proofErr w:type="spellEnd"/>
      <w:r>
        <w:rPr>
          <w:rFonts w:ascii="宋体" w:eastAsia="宋体" w:hAnsi="宋体" w:hint="eastAsia"/>
        </w:rPr>
        <w:t>过程：</w:t>
      </w:r>
    </w:p>
    <w:p w14:paraId="69930BC7" w14:textId="25C4664C" w:rsidR="00B026D8" w:rsidRDefault="00B026D8" w:rsidP="00B026D8">
      <w:pPr>
        <w:jc w:val="left"/>
        <w:rPr>
          <w:rFonts w:ascii="宋体" w:eastAsia="宋体" w:hAnsi="宋体"/>
        </w:rPr>
      </w:pPr>
      <w:r>
        <w:rPr>
          <w:rFonts w:ascii="宋体" w:eastAsia="宋体" w:hAnsi="宋体"/>
        </w:rPr>
        <w:tab/>
      </w:r>
      <w:r>
        <w:rPr>
          <w:rFonts w:ascii="宋体" w:eastAsia="宋体" w:hAnsi="宋体"/>
        </w:rPr>
        <w:tab/>
      </w:r>
      <w:r w:rsidRPr="00B026D8">
        <w:rPr>
          <w:rFonts w:ascii="宋体" w:eastAsia="宋体" w:hAnsi="宋体"/>
        </w:rPr>
        <w:t>#define YYSTYPE double</w:t>
      </w:r>
      <w:r>
        <w:rPr>
          <w:rFonts w:ascii="宋体" w:eastAsia="宋体" w:hAnsi="宋体" w:hint="eastAsia"/>
        </w:rPr>
        <w:t>在</w:t>
      </w:r>
      <w:proofErr w:type="spellStart"/>
      <w:r>
        <w:rPr>
          <w:rFonts w:ascii="宋体" w:eastAsia="宋体" w:hAnsi="宋体" w:hint="eastAsia"/>
        </w:rPr>
        <w:t>y</w:t>
      </w:r>
      <w:r>
        <w:rPr>
          <w:rFonts w:ascii="宋体" w:eastAsia="宋体" w:hAnsi="宋体"/>
        </w:rPr>
        <w:t>acc</w:t>
      </w:r>
      <w:proofErr w:type="spellEnd"/>
      <w:r>
        <w:rPr>
          <w:rFonts w:ascii="宋体" w:eastAsia="宋体" w:hAnsi="宋体" w:hint="eastAsia"/>
        </w:rPr>
        <w:t>中Y</w:t>
      </w:r>
      <w:r>
        <w:rPr>
          <w:rFonts w:ascii="宋体" w:eastAsia="宋体" w:hAnsi="宋体"/>
        </w:rPr>
        <w:t>YSTYPE</w:t>
      </w:r>
      <w:r>
        <w:rPr>
          <w:rFonts w:ascii="宋体" w:eastAsia="宋体" w:hAnsi="宋体" w:hint="eastAsia"/>
        </w:rPr>
        <w:t>的缺省值是</w:t>
      </w:r>
      <w:proofErr w:type="spellStart"/>
      <w:r>
        <w:rPr>
          <w:rFonts w:ascii="宋体" w:eastAsia="宋体" w:hAnsi="宋体" w:hint="eastAsia"/>
        </w:rPr>
        <w:t>i</w:t>
      </w:r>
      <w:r>
        <w:rPr>
          <w:rFonts w:ascii="宋体" w:eastAsia="宋体" w:hAnsi="宋体"/>
        </w:rPr>
        <w:t>nt</w:t>
      </w:r>
      <w:proofErr w:type="spellEnd"/>
      <w:r>
        <w:rPr>
          <w:rFonts w:ascii="宋体" w:eastAsia="宋体" w:hAnsi="宋体"/>
        </w:rPr>
        <w:t>,</w:t>
      </w:r>
      <w:r>
        <w:rPr>
          <w:rFonts w:ascii="宋体" w:eastAsia="宋体" w:hAnsi="宋体" w:hint="eastAsia"/>
        </w:rPr>
        <w:t>而在本次实验中我们可以选取double的数值，所以更改</w:t>
      </w:r>
      <w:r>
        <w:rPr>
          <w:rFonts w:ascii="宋体" w:eastAsia="宋体" w:hAnsi="宋体"/>
        </w:rPr>
        <w:t>YYSTYPE</w:t>
      </w:r>
    </w:p>
    <w:p w14:paraId="7C2A9274" w14:textId="70A6FF66" w:rsidR="00B026D8" w:rsidRDefault="00B026D8" w:rsidP="00B026D8">
      <w:pPr>
        <w:jc w:val="left"/>
        <w:rPr>
          <w:rFonts w:ascii="宋体" w:eastAsia="宋体" w:hAnsi="宋体" w:hint="eastAsia"/>
        </w:rPr>
      </w:pPr>
      <w:r>
        <w:rPr>
          <w:rFonts w:ascii="宋体" w:eastAsia="宋体" w:hAnsi="宋体"/>
        </w:rPr>
        <w:tab/>
      </w:r>
      <w:r>
        <w:rPr>
          <w:rFonts w:ascii="宋体" w:eastAsia="宋体" w:hAnsi="宋体"/>
        </w:rPr>
        <w:tab/>
      </w:r>
      <w:r>
        <w:rPr>
          <w:rFonts w:ascii="宋体" w:eastAsia="宋体" w:hAnsi="宋体" w:hint="eastAsia"/>
        </w:rPr>
        <w:t>下面为针对每一条表达式所做的行为扩充每一个大括号里面保存的是C语言，作用是显示和控制</w:t>
      </w:r>
    </w:p>
    <w:p w14:paraId="6DD30FC9" w14:textId="77777777" w:rsidR="00B026D8" w:rsidRPr="00B026D8" w:rsidRDefault="00B026D8" w:rsidP="00B026D8">
      <w:pPr>
        <w:jc w:val="left"/>
        <w:rPr>
          <w:rFonts w:ascii="宋体" w:eastAsia="宋体" w:hAnsi="宋体"/>
        </w:rPr>
      </w:pPr>
      <w:r>
        <w:rPr>
          <w:rFonts w:ascii="宋体" w:eastAsia="宋体" w:hAnsi="宋体"/>
        </w:rPr>
        <w:tab/>
      </w:r>
      <w:r>
        <w:rPr>
          <w:rFonts w:ascii="宋体" w:eastAsia="宋体" w:hAnsi="宋体"/>
        </w:rPr>
        <w:tab/>
      </w:r>
      <w:r w:rsidRPr="00B026D8">
        <w:rPr>
          <w:rFonts w:ascii="宋体" w:eastAsia="宋体" w:hAnsi="宋体"/>
        </w:rPr>
        <w:t>:expr'\n'</w:t>
      </w:r>
      <w:r w:rsidRPr="00B026D8">
        <w:rPr>
          <w:rFonts w:ascii="宋体" w:eastAsia="宋体" w:hAnsi="宋体"/>
        </w:rPr>
        <w:tab/>
      </w:r>
      <w:r w:rsidRPr="00B026D8">
        <w:rPr>
          <w:rFonts w:ascii="宋体" w:eastAsia="宋体" w:hAnsi="宋体"/>
        </w:rPr>
        <w:tab/>
        <w:t>{</w:t>
      </w:r>
      <w:proofErr w:type="spellStart"/>
      <w:r w:rsidRPr="00B026D8">
        <w:rPr>
          <w:rFonts w:ascii="宋体" w:eastAsia="宋体" w:hAnsi="宋体"/>
        </w:rPr>
        <w:t>printf</w:t>
      </w:r>
      <w:proofErr w:type="spellEnd"/>
      <w:r w:rsidRPr="00B026D8">
        <w:rPr>
          <w:rFonts w:ascii="宋体" w:eastAsia="宋体" w:hAnsi="宋体"/>
        </w:rPr>
        <w:t>("运算结果为：%</w:t>
      </w:r>
      <w:proofErr w:type="spellStart"/>
      <w:r w:rsidRPr="00B026D8">
        <w:rPr>
          <w:rFonts w:ascii="宋体" w:eastAsia="宋体" w:hAnsi="宋体"/>
        </w:rPr>
        <w:t>lf</w:t>
      </w:r>
      <w:proofErr w:type="spellEnd"/>
      <w:r w:rsidRPr="00B026D8">
        <w:rPr>
          <w:rFonts w:ascii="宋体" w:eastAsia="宋体" w:hAnsi="宋体"/>
        </w:rPr>
        <w:t>\n",$1);return 0;}</w:t>
      </w:r>
    </w:p>
    <w:p w14:paraId="5511863B" w14:textId="77777777" w:rsidR="00B026D8" w:rsidRPr="00B026D8" w:rsidRDefault="00B026D8" w:rsidP="00B026D8">
      <w:pPr>
        <w:jc w:val="left"/>
        <w:rPr>
          <w:rFonts w:ascii="宋体" w:eastAsia="宋体" w:hAnsi="宋体"/>
        </w:rPr>
      </w:pPr>
      <w:r w:rsidRPr="00B026D8">
        <w:rPr>
          <w:rFonts w:ascii="宋体" w:eastAsia="宋体" w:hAnsi="宋体"/>
        </w:rPr>
        <w:tab/>
        <w:t>;</w:t>
      </w:r>
    </w:p>
    <w:p w14:paraId="1C577B26" w14:textId="77777777" w:rsidR="00B026D8" w:rsidRPr="00B026D8" w:rsidRDefault="00B026D8" w:rsidP="00B026D8">
      <w:pPr>
        <w:jc w:val="left"/>
        <w:rPr>
          <w:rFonts w:ascii="宋体" w:eastAsia="宋体" w:hAnsi="宋体"/>
        </w:rPr>
      </w:pPr>
      <w:proofErr w:type="spellStart"/>
      <w:proofErr w:type="gramStart"/>
      <w:r w:rsidRPr="00B026D8">
        <w:rPr>
          <w:rFonts w:ascii="宋体" w:eastAsia="宋体" w:hAnsi="宋体"/>
        </w:rPr>
        <w:t>expr:expr</w:t>
      </w:r>
      <w:proofErr w:type="spellEnd"/>
      <w:proofErr w:type="gramEnd"/>
      <w:r w:rsidRPr="00B026D8">
        <w:rPr>
          <w:rFonts w:ascii="宋体" w:eastAsia="宋体" w:hAnsi="宋体"/>
        </w:rPr>
        <w:t>'+'term</w:t>
      </w:r>
      <w:r w:rsidRPr="00B026D8">
        <w:rPr>
          <w:rFonts w:ascii="宋体" w:eastAsia="宋体" w:hAnsi="宋体"/>
        </w:rPr>
        <w:tab/>
        <w:t>{$$=$1+$3;printf("E -&gt; E + T\t");</w:t>
      </w:r>
      <w:proofErr w:type="spellStart"/>
      <w:r w:rsidRPr="00B026D8">
        <w:rPr>
          <w:rFonts w:ascii="宋体" w:eastAsia="宋体" w:hAnsi="宋体"/>
        </w:rPr>
        <w:t>printf</w:t>
      </w:r>
      <w:proofErr w:type="spellEnd"/>
      <w:r w:rsidRPr="00B026D8">
        <w:rPr>
          <w:rFonts w:ascii="宋体" w:eastAsia="宋体" w:hAnsi="宋体"/>
        </w:rPr>
        <w:t>("E = %</w:t>
      </w:r>
      <w:proofErr w:type="spellStart"/>
      <w:r w:rsidRPr="00B026D8">
        <w:rPr>
          <w:rFonts w:ascii="宋体" w:eastAsia="宋体" w:hAnsi="宋体"/>
        </w:rPr>
        <w:t>lf</w:t>
      </w:r>
      <w:proofErr w:type="spellEnd"/>
      <w:r w:rsidRPr="00B026D8">
        <w:rPr>
          <w:rFonts w:ascii="宋体" w:eastAsia="宋体" w:hAnsi="宋体"/>
        </w:rPr>
        <w:t xml:space="preserve"> + %</w:t>
      </w:r>
      <w:proofErr w:type="spellStart"/>
      <w:r w:rsidRPr="00B026D8">
        <w:rPr>
          <w:rFonts w:ascii="宋体" w:eastAsia="宋体" w:hAnsi="宋体"/>
        </w:rPr>
        <w:t>lf</w:t>
      </w:r>
      <w:proofErr w:type="spellEnd"/>
      <w:r w:rsidRPr="00B026D8">
        <w:rPr>
          <w:rFonts w:ascii="宋体" w:eastAsia="宋体" w:hAnsi="宋体"/>
        </w:rPr>
        <w:t xml:space="preserve"> = %</w:t>
      </w:r>
      <w:proofErr w:type="spellStart"/>
      <w:r w:rsidRPr="00B026D8">
        <w:rPr>
          <w:rFonts w:ascii="宋体" w:eastAsia="宋体" w:hAnsi="宋体"/>
        </w:rPr>
        <w:t>lf</w:t>
      </w:r>
      <w:proofErr w:type="spellEnd"/>
      <w:r w:rsidRPr="00B026D8">
        <w:rPr>
          <w:rFonts w:ascii="宋体" w:eastAsia="宋体" w:hAnsi="宋体"/>
        </w:rPr>
        <w:t>\n",$1,$3,$$);}</w:t>
      </w:r>
    </w:p>
    <w:p w14:paraId="631C21FE" w14:textId="77777777" w:rsidR="00B026D8" w:rsidRPr="00B026D8" w:rsidRDefault="00B026D8" w:rsidP="00B026D8">
      <w:pPr>
        <w:jc w:val="left"/>
        <w:rPr>
          <w:rFonts w:ascii="宋体" w:eastAsia="宋体" w:hAnsi="宋体"/>
        </w:rPr>
      </w:pPr>
      <w:r w:rsidRPr="00B026D8">
        <w:rPr>
          <w:rFonts w:ascii="宋体" w:eastAsia="宋体" w:hAnsi="宋体"/>
        </w:rPr>
        <w:tab/>
        <w:t>|expr'-'term</w:t>
      </w:r>
      <w:r w:rsidRPr="00B026D8">
        <w:rPr>
          <w:rFonts w:ascii="宋体" w:eastAsia="宋体" w:hAnsi="宋体"/>
        </w:rPr>
        <w:tab/>
        <w:t>{$$=$1-$</w:t>
      </w:r>
      <w:proofErr w:type="gramStart"/>
      <w:r w:rsidRPr="00B026D8">
        <w:rPr>
          <w:rFonts w:ascii="宋体" w:eastAsia="宋体" w:hAnsi="宋体"/>
        </w:rPr>
        <w:t>3;printf</w:t>
      </w:r>
      <w:proofErr w:type="gramEnd"/>
      <w:r w:rsidRPr="00B026D8">
        <w:rPr>
          <w:rFonts w:ascii="宋体" w:eastAsia="宋体" w:hAnsi="宋体"/>
        </w:rPr>
        <w:t>("E -&gt; E - T\t");</w:t>
      </w:r>
      <w:proofErr w:type="spellStart"/>
      <w:r w:rsidRPr="00B026D8">
        <w:rPr>
          <w:rFonts w:ascii="宋体" w:eastAsia="宋体" w:hAnsi="宋体"/>
        </w:rPr>
        <w:t>printf</w:t>
      </w:r>
      <w:proofErr w:type="spellEnd"/>
      <w:r w:rsidRPr="00B026D8">
        <w:rPr>
          <w:rFonts w:ascii="宋体" w:eastAsia="宋体" w:hAnsi="宋体"/>
        </w:rPr>
        <w:t>("E = %</w:t>
      </w:r>
      <w:proofErr w:type="spellStart"/>
      <w:r w:rsidRPr="00B026D8">
        <w:rPr>
          <w:rFonts w:ascii="宋体" w:eastAsia="宋体" w:hAnsi="宋体"/>
        </w:rPr>
        <w:t>lf</w:t>
      </w:r>
      <w:proofErr w:type="spellEnd"/>
      <w:r w:rsidRPr="00B026D8">
        <w:rPr>
          <w:rFonts w:ascii="宋体" w:eastAsia="宋体" w:hAnsi="宋体"/>
        </w:rPr>
        <w:t xml:space="preserve"> - %</w:t>
      </w:r>
      <w:proofErr w:type="spellStart"/>
      <w:r w:rsidRPr="00B026D8">
        <w:rPr>
          <w:rFonts w:ascii="宋体" w:eastAsia="宋体" w:hAnsi="宋体"/>
        </w:rPr>
        <w:t>lf</w:t>
      </w:r>
      <w:proofErr w:type="spellEnd"/>
      <w:r w:rsidRPr="00B026D8">
        <w:rPr>
          <w:rFonts w:ascii="宋体" w:eastAsia="宋体" w:hAnsi="宋体"/>
        </w:rPr>
        <w:t xml:space="preserve"> = %</w:t>
      </w:r>
      <w:proofErr w:type="spellStart"/>
      <w:r w:rsidRPr="00B026D8">
        <w:rPr>
          <w:rFonts w:ascii="宋体" w:eastAsia="宋体" w:hAnsi="宋体"/>
        </w:rPr>
        <w:t>lf</w:t>
      </w:r>
      <w:proofErr w:type="spellEnd"/>
      <w:r w:rsidRPr="00B026D8">
        <w:rPr>
          <w:rFonts w:ascii="宋体" w:eastAsia="宋体" w:hAnsi="宋体"/>
        </w:rPr>
        <w:t>\n",$1,$3,$$);}</w:t>
      </w:r>
    </w:p>
    <w:p w14:paraId="4950E829" w14:textId="77777777" w:rsidR="00B026D8" w:rsidRPr="00B026D8" w:rsidRDefault="00B026D8" w:rsidP="00B026D8">
      <w:pPr>
        <w:jc w:val="left"/>
        <w:rPr>
          <w:rFonts w:ascii="宋体" w:eastAsia="宋体" w:hAnsi="宋体"/>
        </w:rPr>
      </w:pPr>
      <w:r w:rsidRPr="00B026D8">
        <w:rPr>
          <w:rFonts w:ascii="宋体" w:eastAsia="宋体" w:hAnsi="宋体"/>
        </w:rPr>
        <w:tab/>
        <w:t>|term</w:t>
      </w:r>
      <w:r w:rsidRPr="00B026D8">
        <w:rPr>
          <w:rFonts w:ascii="宋体" w:eastAsia="宋体" w:hAnsi="宋体"/>
        </w:rPr>
        <w:tab/>
      </w:r>
      <w:r w:rsidRPr="00B026D8">
        <w:rPr>
          <w:rFonts w:ascii="宋体" w:eastAsia="宋体" w:hAnsi="宋体"/>
        </w:rPr>
        <w:tab/>
        <w:t>{$$=$</w:t>
      </w:r>
      <w:proofErr w:type="gramStart"/>
      <w:r w:rsidRPr="00B026D8">
        <w:rPr>
          <w:rFonts w:ascii="宋体" w:eastAsia="宋体" w:hAnsi="宋体"/>
        </w:rPr>
        <w:t>1;printf</w:t>
      </w:r>
      <w:proofErr w:type="gramEnd"/>
      <w:r w:rsidRPr="00B026D8">
        <w:rPr>
          <w:rFonts w:ascii="宋体" w:eastAsia="宋体" w:hAnsi="宋体"/>
        </w:rPr>
        <w:t>("E -&gt; T\t");</w:t>
      </w:r>
      <w:proofErr w:type="spellStart"/>
      <w:r w:rsidRPr="00B026D8">
        <w:rPr>
          <w:rFonts w:ascii="宋体" w:eastAsia="宋体" w:hAnsi="宋体"/>
        </w:rPr>
        <w:t>printf</w:t>
      </w:r>
      <w:proofErr w:type="spellEnd"/>
      <w:r w:rsidRPr="00B026D8">
        <w:rPr>
          <w:rFonts w:ascii="宋体" w:eastAsia="宋体" w:hAnsi="宋体"/>
        </w:rPr>
        <w:t>("E = %</w:t>
      </w:r>
      <w:proofErr w:type="spellStart"/>
      <w:r w:rsidRPr="00B026D8">
        <w:rPr>
          <w:rFonts w:ascii="宋体" w:eastAsia="宋体" w:hAnsi="宋体"/>
        </w:rPr>
        <w:t>lf</w:t>
      </w:r>
      <w:proofErr w:type="spellEnd"/>
      <w:r w:rsidRPr="00B026D8">
        <w:rPr>
          <w:rFonts w:ascii="宋体" w:eastAsia="宋体" w:hAnsi="宋体"/>
        </w:rPr>
        <w:t>\n",$1);}</w:t>
      </w:r>
    </w:p>
    <w:p w14:paraId="3FE75366" w14:textId="77777777" w:rsidR="00B026D8" w:rsidRPr="00B026D8" w:rsidRDefault="00B026D8" w:rsidP="00B026D8">
      <w:pPr>
        <w:jc w:val="left"/>
        <w:rPr>
          <w:rFonts w:ascii="宋体" w:eastAsia="宋体" w:hAnsi="宋体"/>
        </w:rPr>
      </w:pPr>
      <w:r w:rsidRPr="00B026D8">
        <w:rPr>
          <w:rFonts w:ascii="宋体" w:eastAsia="宋体" w:hAnsi="宋体"/>
        </w:rPr>
        <w:tab/>
        <w:t>;</w:t>
      </w:r>
    </w:p>
    <w:p w14:paraId="2877361D" w14:textId="77777777" w:rsidR="00B026D8" w:rsidRPr="00B026D8" w:rsidRDefault="00B026D8" w:rsidP="00B026D8">
      <w:pPr>
        <w:jc w:val="left"/>
        <w:rPr>
          <w:rFonts w:ascii="宋体" w:eastAsia="宋体" w:hAnsi="宋体"/>
        </w:rPr>
      </w:pPr>
      <w:proofErr w:type="spellStart"/>
      <w:proofErr w:type="gramStart"/>
      <w:r w:rsidRPr="00B026D8">
        <w:rPr>
          <w:rFonts w:ascii="宋体" w:eastAsia="宋体" w:hAnsi="宋体"/>
        </w:rPr>
        <w:t>term:term</w:t>
      </w:r>
      <w:proofErr w:type="spellEnd"/>
      <w:proofErr w:type="gramEnd"/>
      <w:r w:rsidRPr="00B026D8">
        <w:rPr>
          <w:rFonts w:ascii="宋体" w:eastAsia="宋体" w:hAnsi="宋体"/>
        </w:rPr>
        <w:t>'*'factor</w:t>
      </w:r>
      <w:r w:rsidRPr="00B026D8">
        <w:rPr>
          <w:rFonts w:ascii="宋体" w:eastAsia="宋体" w:hAnsi="宋体"/>
        </w:rPr>
        <w:tab/>
        <w:t>{$$=$1*$3;printf("T -&gt; T * F\t");</w:t>
      </w:r>
      <w:proofErr w:type="spellStart"/>
      <w:r w:rsidRPr="00B026D8">
        <w:rPr>
          <w:rFonts w:ascii="宋体" w:eastAsia="宋体" w:hAnsi="宋体"/>
        </w:rPr>
        <w:t>printf</w:t>
      </w:r>
      <w:proofErr w:type="spellEnd"/>
      <w:r w:rsidRPr="00B026D8">
        <w:rPr>
          <w:rFonts w:ascii="宋体" w:eastAsia="宋体" w:hAnsi="宋体"/>
        </w:rPr>
        <w:t>("T = %</w:t>
      </w:r>
      <w:proofErr w:type="spellStart"/>
      <w:r w:rsidRPr="00B026D8">
        <w:rPr>
          <w:rFonts w:ascii="宋体" w:eastAsia="宋体" w:hAnsi="宋体"/>
        </w:rPr>
        <w:t>lf</w:t>
      </w:r>
      <w:proofErr w:type="spellEnd"/>
      <w:r w:rsidRPr="00B026D8">
        <w:rPr>
          <w:rFonts w:ascii="宋体" w:eastAsia="宋体" w:hAnsi="宋体"/>
        </w:rPr>
        <w:t xml:space="preserve"> * %</w:t>
      </w:r>
      <w:proofErr w:type="spellStart"/>
      <w:r w:rsidRPr="00B026D8">
        <w:rPr>
          <w:rFonts w:ascii="宋体" w:eastAsia="宋体" w:hAnsi="宋体"/>
        </w:rPr>
        <w:t>lf</w:t>
      </w:r>
      <w:proofErr w:type="spellEnd"/>
      <w:r w:rsidRPr="00B026D8">
        <w:rPr>
          <w:rFonts w:ascii="宋体" w:eastAsia="宋体" w:hAnsi="宋体"/>
        </w:rPr>
        <w:t xml:space="preserve"> = %</w:t>
      </w:r>
      <w:proofErr w:type="spellStart"/>
      <w:r w:rsidRPr="00B026D8">
        <w:rPr>
          <w:rFonts w:ascii="宋体" w:eastAsia="宋体" w:hAnsi="宋体"/>
        </w:rPr>
        <w:t>lf</w:t>
      </w:r>
      <w:proofErr w:type="spellEnd"/>
      <w:r w:rsidRPr="00B026D8">
        <w:rPr>
          <w:rFonts w:ascii="宋体" w:eastAsia="宋体" w:hAnsi="宋体"/>
        </w:rPr>
        <w:t>\n",$1,$3,$$);}</w:t>
      </w:r>
    </w:p>
    <w:p w14:paraId="0063CA02" w14:textId="77777777" w:rsidR="00B026D8" w:rsidRPr="00B026D8" w:rsidRDefault="00B026D8" w:rsidP="00B026D8">
      <w:pPr>
        <w:jc w:val="left"/>
        <w:rPr>
          <w:rFonts w:ascii="宋体" w:eastAsia="宋体" w:hAnsi="宋体"/>
        </w:rPr>
      </w:pPr>
      <w:r w:rsidRPr="00B026D8">
        <w:rPr>
          <w:rFonts w:ascii="宋体" w:eastAsia="宋体" w:hAnsi="宋体"/>
        </w:rPr>
        <w:tab/>
        <w:t>|term'/'factor</w:t>
      </w:r>
      <w:r w:rsidRPr="00B026D8">
        <w:rPr>
          <w:rFonts w:ascii="宋体" w:eastAsia="宋体" w:hAnsi="宋体"/>
        </w:rPr>
        <w:tab/>
        <w:t>{$$=$1/$3;if($3==0) {</w:t>
      </w:r>
      <w:proofErr w:type="spellStart"/>
      <w:r w:rsidRPr="00B026D8">
        <w:rPr>
          <w:rFonts w:ascii="宋体" w:eastAsia="宋体" w:hAnsi="宋体"/>
        </w:rPr>
        <w:t>yyerror</w:t>
      </w:r>
      <w:proofErr w:type="spellEnd"/>
      <w:r w:rsidRPr="00B026D8">
        <w:rPr>
          <w:rFonts w:ascii="宋体" w:eastAsia="宋体" w:hAnsi="宋体"/>
        </w:rPr>
        <w:t>("</w:t>
      </w:r>
      <w:proofErr w:type="gramStart"/>
      <w:r w:rsidRPr="00B026D8">
        <w:rPr>
          <w:rFonts w:ascii="宋体" w:eastAsia="宋体" w:hAnsi="宋体"/>
        </w:rPr>
        <w:t>除零</w:t>
      </w:r>
      <w:proofErr w:type="gramEnd"/>
      <w:r w:rsidRPr="00B026D8">
        <w:rPr>
          <w:rFonts w:ascii="宋体" w:eastAsia="宋体" w:hAnsi="宋体"/>
        </w:rPr>
        <w:t xml:space="preserve">"); return 0;} </w:t>
      </w:r>
      <w:proofErr w:type="spellStart"/>
      <w:r w:rsidRPr="00B026D8">
        <w:rPr>
          <w:rFonts w:ascii="宋体" w:eastAsia="宋体" w:hAnsi="宋体"/>
        </w:rPr>
        <w:t>printf</w:t>
      </w:r>
      <w:proofErr w:type="spellEnd"/>
      <w:r w:rsidRPr="00B026D8">
        <w:rPr>
          <w:rFonts w:ascii="宋体" w:eastAsia="宋体" w:hAnsi="宋体"/>
        </w:rPr>
        <w:t>("T -&gt; T / F\t");</w:t>
      </w:r>
      <w:proofErr w:type="spellStart"/>
      <w:r w:rsidRPr="00B026D8">
        <w:rPr>
          <w:rFonts w:ascii="宋体" w:eastAsia="宋体" w:hAnsi="宋体"/>
        </w:rPr>
        <w:t>printf</w:t>
      </w:r>
      <w:proofErr w:type="spellEnd"/>
      <w:r w:rsidRPr="00B026D8">
        <w:rPr>
          <w:rFonts w:ascii="宋体" w:eastAsia="宋体" w:hAnsi="宋体"/>
        </w:rPr>
        <w:t>("T = %</w:t>
      </w:r>
      <w:proofErr w:type="spellStart"/>
      <w:r w:rsidRPr="00B026D8">
        <w:rPr>
          <w:rFonts w:ascii="宋体" w:eastAsia="宋体" w:hAnsi="宋体"/>
        </w:rPr>
        <w:t>lf</w:t>
      </w:r>
      <w:proofErr w:type="spellEnd"/>
      <w:r w:rsidRPr="00B026D8">
        <w:rPr>
          <w:rFonts w:ascii="宋体" w:eastAsia="宋体" w:hAnsi="宋体"/>
        </w:rPr>
        <w:t xml:space="preserve"> / %</w:t>
      </w:r>
      <w:proofErr w:type="spellStart"/>
      <w:r w:rsidRPr="00B026D8">
        <w:rPr>
          <w:rFonts w:ascii="宋体" w:eastAsia="宋体" w:hAnsi="宋体"/>
        </w:rPr>
        <w:t>lf</w:t>
      </w:r>
      <w:proofErr w:type="spellEnd"/>
      <w:r w:rsidRPr="00B026D8">
        <w:rPr>
          <w:rFonts w:ascii="宋体" w:eastAsia="宋体" w:hAnsi="宋体"/>
        </w:rPr>
        <w:t xml:space="preserve"> = %</w:t>
      </w:r>
      <w:proofErr w:type="spellStart"/>
      <w:r w:rsidRPr="00B026D8">
        <w:rPr>
          <w:rFonts w:ascii="宋体" w:eastAsia="宋体" w:hAnsi="宋体"/>
        </w:rPr>
        <w:t>lf</w:t>
      </w:r>
      <w:proofErr w:type="spellEnd"/>
      <w:r w:rsidRPr="00B026D8">
        <w:rPr>
          <w:rFonts w:ascii="宋体" w:eastAsia="宋体" w:hAnsi="宋体"/>
        </w:rPr>
        <w:t>\n",$1,$3,$$);}</w:t>
      </w:r>
    </w:p>
    <w:p w14:paraId="0F496F8B" w14:textId="77777777" w:rsidR="00B026D8" w:rsidRPr="00B026D8" w:rsidRDefault="00B026D8" w:rsidP="00B026D8">
      <w:pPr>
        <w:jc w:val="left"/>
        <w:rPr>
          <w:rFonts w:ascii="宋体" w:eastAsia="宋体" w:hAnsi="宋体"/>
        </w:rPr>
      </w:pPr>
      <w:r w:rsidRPr="00B026D8">
        <w:rPr>
          <w:rFonts w:ascii="宋体" w:eastAsia="宋体" w:hAnsi="宋体"/>
        </w:rPr>
        <w:tab/>
        <w:t>|factor</w:t>
      </w:r>
      <w:r w:rsidRPr="00B026D8">
        <w:rPr>
          <w:rFonts w:ascii="宋体" w:eastAsia="宋体" w:hAnsi="宋体"/>
        </w:rPr>
        <w:tab/>
      </w:r>
      <w:r w:rsidRPr="00B026D8">
        <w:rPr>
          <w:rFonts w:ascii="宋体" w:eastAsia="宋体" w:hAnsi="宋体"/>
        </w:rPr>
        <w:tab/>
      </w:r>
      <w:r w:rsidRPr="00B026D8">
        <w:rPr>
          <w:rFonts w:ascii="宋体" w:eastAsia="宋体" w:hAnsi="宋体"/>
        </w:rPr>
        <w:tab/>
        <w:t>{$$=$</w:t>
      </w:r>
      <w:proofErr w:type="gramStart"/>
      <w:r w:rsidRPr="00B026D8">
        <w:rPr>
          <w:rFonts w:ascii="宋体" w:eastAsia="宋体" w:hAnsi="宋体"/>
        </w:rPr>
        <w:t>1;printf</w:t>
      </w:r>
      <w:proofErr w:type="gramEnd"/>
      <w:r w:rsidRPr="00B026D8">
        <w:rPr>
          <w:rFonts w:ascii="宋体" w:eastAsia="宋体" w:hAnsi="宋体"/>
        </w:rPr>
        <w:t>("T -&gt; F\t");</w:t>
      </w:r>
      <w:proofErr w:type="spellStart"/>
      <w:r w:rsidRPr="00B026D8">
        <w:rPr>
          <w:rFonts w:ascii="宋体" w:eastAsia="宋体" w:hAnsi="宋体"/>
        </w:rPr>
        <w:t>printf</w:t>
      </w:r>
      <w:proofErr w:type="spellEnd"/>
      <w:r w:rsidRPr="00B026D8">
        <w:rPr>
          <w:rFonts w:ascii="宋体" w:eastAsia="宋体" w:hAnsi="宋体"/>
        </w:rPr>
        <w:t>("T = %</w:t>
      </w:r>
      <w:proofErr w:type="spellStart"/>
      <w:r w:rsidRPr="00B026D8">
        <w:rPr>
          <w:rFonts w:ascii="宋体" w:eastAsia="宋体" w:hAnsi="宋体"/>
        </w:rPr>
        <w:t>lf</w:t>
      </w:r>
      <w:proofErr w:type="spellEnd"/>
      <w:r w:rsidRPr="00B026D8">
        <w:rPr>
          <w:rFonts w:ascii="宋体" w:eastAsia="宋体" w:hAnsi="宋体"/>
        </w:rPr>
        <w:t>\n",$1);}</w:t>
      </w:r>
    </w:p>
    <w:p w14:paraId="0F48DF8C" w14:textId="77777777" w:rsidR="00B026D8" w:rsidRPr="00B026D8" w:rsidRDefault="00B026D8" w:rsidP="00B026D8">
      <w:pPr>
        <w:jc w:val="left"/>
        <w:rPr>
          <w:rFonts w:ascii="宋体" w:eastAsia="宋体" w:hAnsi="宋体"/>
        </w:rPr>
      </w:pPr>
      <w:r w:rsidRPr="00B026D8">
        <w:rPr>
          <w:rFonts w:ascii="宋体" w:eastAsia="宋体" w:hAnsi="宋体"/>
        </w:rPr>
        <w:tab/>
        <w:t>;</w:t>
      </w:r>
    </w:p>
    <w:p w14:paraId="79B4BA9B" w14:textId="77777777" w:rsidR="00B026D8" w:rsidRPr="00B026D8" w:rsidRDefault="00B026D8" w:rsidP="00B026D8">
      <w:pPr>
        <w:jc w:val="left"/>
        <w:rPr>
          <w:rFonts w:ascii="宋体" w:eastAsia="宋体" w:hAnsi="宋体"/>
        </w:rPr>
      </w:pPr>
      <w:proofErr w:type="spellStart"/>
      <w:proofErr w:type="gramStart"/>
      <w:r w:rsidRPr="00B026D8">
        <w:rPr>
          <w:rFonts w:ascii="宋体" w:eastAsia="宋体" w:hAnsi="宋体"/>
        </w:rPr>
        <w:t>factor:DECIMAL</w:t>
      </w:r>
      <w:proofErr w:type="spellEnd"/>
      <w:proofErr w:type="gramEnd"/>
      <w:r w:rsidRPr="00B026D8">
        <w:rPr>
          <w:rFonts w:ascii="宋体" w:eastAsia="宋体" w:hAnsi="宋体"/>
        </w:rPr>
        <w:tab/>
      </w:r>
      <w:r w:rsidRPr="00B026D8">
        <w:rPr>
          <w:rFonts w:ascii="宋体" w:eastAsia="宋体" w:hAnsi="宋体"/>
        </w:rPr>
        <w:tab/>
      </w:r>
      <w:r w:rsidRPr="00B026D8">
        <w:rPr>
          <w:rFonts w:ascii="宋体" w:eastAsia="宋体" w:hAnsi="宋体"/>
        </w:rPr>
        <w:tab/>
        <w:t>{$$=$1;printf("F -&gt; NUM.NUM\t");</w:t>
      </w:r>
      <w:proofErr w:type="spellStart"/>
      <w:r w:rsidRPr="00B026D8">
        <w:rPr>
          <w:rFonts w:ascii="宋体" w:eastAsia="宋体" w:hAnsi="宋体"/>
        </w:rPr>
        <w:t>printf</w:t>
      </w:r>
      <w:proofErr w:type="spellEnd"/>
      <w:r w:rsidRPr="00B026D8">
        <w:rPr>
          <w:rFonts w:ascii="宋体" w:eastAsia="宋体" w:hAnsi="宋体"/>
        </w:rPr>
        <w:t>("F = %</w:t>
      </w:r>
      <w:proofErr w:type="spellStart"/>
      <w:r w:rsidRPr="00B026D8">
        <w:rPr>
          <w:rFonts w:ascii="宋体" w:eastAsia="宋体" w:hAnsi="宋体"/>
        </w:rPr>
        <w:t>lf</w:t>
      </w:r>
      <w:proofErr w:type="spellEnd"/>
      <w:r w:rsidRPr="00B026D8">
        <w:rPr>
          <w:rFonts w:ascii="宋体" w:eastAsia="宋体" w:hAnsi="宋体"/>
        </w:rPr>
        <w:t>\n",$1);}</w:t>
      </w:r>
    </w:p>
    <w:p w14:paraId="2567B9E9" w14:textId="77777777" w:rsidR="00B026D8" w:rsidRPr="00B026D8" w:rsidRDefault="00B026D8" w:rsidP="00B026D8">
      <w:pPr>
        <w:jc w:val="left"/>
        <w:rPr>
          <w:rFonts w:ascii="宋体" w:eastAsia="宋体" w:hAnsi="宋体"/>
        </w:rPr>
      </w:pPr>
      <w:r w:rsidRPr="00B026D8">
        <w:rPr>
          <w:rFonts w:ascii="宋体" w:eastAsia="宋体" w:hAnsi="宋体"/>
        </w:rPr>
        <w:tab/>
        <w:t>|'('expr')'</w:t>
      </w:r>
      <w:r w:rsidRPr="00B026D8">
        <w:rPr>
          <w:rFonts w:ascii="宋体" w:eastAsia="宋体" w:hAnsi="宋体"/>
        </w:rPr>
        <w:tab/>
      </w:r>
      <w:r w:rsidRPr="00B026D8">
        <w:rPr>
          <w:rFonts w:ascii="宋体" w:eastAsia="宋体" w:hAnsi="宋体"/>
        </w:rPr>
        <w:tab/>
        <w:t>{$$=$</w:t>
      </w:r>
      <w:proofErr w:type="gramStart"/>
      <w:r w:rsidRPr="00B026D8">
        <w:rPr>
          <w:rFonts w:ascii="宋体" w:eastAsia="宋体" w:hAnsi="宋体"/>
        </w:rPr>
        <w:t>2;printf</w:t>
      </w:r>
      <w:proofErr w:type="gramEnd"/>
      <w:r w:rsidRPr="00B026D8">
        <w:rPr>
          <w:rFonts w:ascii="宋体" w:eastAsia="宋体" w:hAnsi="宋体"/>
        </w:rPr>
        <w:t>("F -&gt; (E)\t");</w:t>
      </w:r>
      <w:proofErr w:type="spellStart"/>
      <w:r w:rsidRPr="00B026D8">
        <w:rPr>
          <w:rFonts w:ascii="宋体" w:eastAsia="宋体" w:hAnsi="宋体"/>
        </w:rPr>
        <w:t>printf</w:t>
      </w:r>
      <w:proofErr w:type="spellEnd"/>
      <w:r w:rsidRPr="00B026D8">
        <w:rPr>
          <w:rFonts w:ascii="宋体" w:eastAsia="宋体" w:hAnsi="宋体"/>
        </w:rPr>
        <w:t>("F = %</w:t>
      </w:r>
      <w:proofErr w:type="spellStart"/>
      <w:r w:rsidRPr="00B026D8">
        <w:rPr>
          <w:rFonts w:ascii="宋体" w:eastAsia="宋体" w:hAnsi="宋体"/>
        </w:rPr>
        <w:t>lf</w:t>
      </w:r>
      <w:proofErr w:type="spellEnd"/>
      <w:r w:rsidRPr="00B026D8">
        <w:rPr>
          <w:rFonts w:ascii="宋体" w:eastAsia="宋体" w:hAnsi="宋体"/>
        </w:rPr>
        <w:t>\n",$1);}</w:t>
      </w:r>
    </w:p>
    <w:p w14:paraId="248C1C30" w14:textId="7E87801B" w:rsidR="00B026D8" w:rsidRPr="00B026D8" w:rsidRDefault="00B026D8" w:rsidP="00B026D8">
      <w:pPr>
        <w:jc w:val="left"/>
        <w:rPr>
          <w:rFonts w:ascii="宋体" w:eastAsia="宋体" w:hAnsi="宋体" w:hint="eastAsia"/>
        </w:rPr>
      </w:pPr>
      <w:r w:rsidRPr="00B026D8">
        <w:rPr>
          <w:rFonts w:ascii="宋体" w:eastAsia="宋体" w:hAnsi="宋体"/>
        </w:rPr>
        <w:tab/>
        <w:t>|NUM</w:t>
      </w:r>
      <w:r w:rsidRPr="00B026D8">
        <w:rPr>
          <w:rFonts w:ascii="宋体" w:eastAsia="宋体" w:hAnsi="宋体"/>
        </w:rPr>
        <w:tab/>
      </w:r>
      <w:r w:rsidRPr="00B026D8">
        <w:rPr>
          <w:rFonts w:ascii="宋体" w:eastAsia="宋体" w:hAnsi="宋体"/>
        </w:rPr>
        <w:tab/>
      </w:r>
      <w:r w:rsidRPr="00B026D8">
        <w:rPr>
          <w:rFonts w:ascii="宋体" w:eastAsia="宋体" w:hAnsi="宋体"/>
        </w:rPr>
        <w:tab/>
        <w:t>{$$=$</w:t>
      </w:r>
      <w:proofErr w:type="gramStart"/>
      <w:r w:rsidRPr="00B026D8">
        <w:rPr>
          <w:rFonts w:ascii="宋体" w:eastAsia="宋体" w:hAnsi="宋体"/>
        </w:rPr>
        <w:t>1;int</w:t>
      </w:r>
      <w:proofErr w:type="gramEnd"/>
      <w:r w:rsidRPr="00B026D8">
        <w:rPr>
          <w:rFonts w:ascii="宋体" w:eastAsia="宋体" w:hAnsi="宋体"/>
        </w:rPr>
        <w:t xml:space="preserve"> </w:t>
      </w:r>
      <w:proofErr w:type="spellStart"/>
      <w:r w:rsidRPr="00B026D8">
        <w:rPr>
          <w:rFonts w:ascii="宋体" w:eastAsia="宋体" w:hAnsi="宋体"/>
        </w:rPr>
        <w:t>temp;temp</w:t>
      </w:r>
      <w:proofErr w:type="spellEnd"/>
      <w:r w:rsidRPr="00B026D8">
        <w:rPr>
          <w:rFonts w:ascii="宋体" w:eastAsia="宋体" w:hAnsi="宋体"/>
        </w:rPr>
        <w:t>=$1;printf("F -&gt; NUM\t");</w:t>
      </w:r>
      <w:proofErr w:type="spellStart"/>
      <w:r w:rsidRPr="00B026D8">
        <w:rPr>
          <w:rFonts w:ascii="宋体" w:eastAsia="宋体" w:hAnsi="宋体"/>
        </w:rPr>
        <w:t>printf</w:t>
      </w:r>
      <w:proofErr w:type="spellEnd"/>
      <w:r w:rsidRPr="00B026D8">
        <w:rPr>
          <w:rFonts w:ascii="宋体" w:eastAsia="宋体" w:hAnsi="宋体"/>
        </w:rPr>
        <w:t>("F = %d\</w:t>
      </w:r>
      <w:proofErr w:type="spellStart"/>
      <w:r w:rsidRPr="00B026D8">
        <w:rPr>
          <w:rFonts w:ascii="宋体" w:eastAsia="宋体" w:hAnsi="宋体"/>
        </w:rPr>
        <w:t>n",temp</w:t>
      </w:r>
      <w:proofErr w:type="spellEnd"/>
      <w:r w:rsidRPr="00B026D8">
        <w:rPr>
          <w:rFonts w:ascii="宋体" w:eastAsia="宋体" w:hAnsi="宋体"/>
        </w:rPr>
        <w:t>);}</w:t>
      </w:r>
      <w:r>
        <w:rPr>
          <w:rFonts w:ascii="宋体" w:eastAsia="宋体" w:hAnsi="宋体"/>
        </w:rPr>
        <w:t>;</w:t>
      </w:r>
    </w:p>
    <w:p w14:paraId="08508AEE" w14:textId="1C5E8582" w:rsidR="007750AC" w:rsidRDefault="007750AC" w:rsidP="007750AC">
      <w:pPr>
        <w:pStyle w:val="a3"/>
        <w:numPr>
          <w:ilvl w:val="0"/>
          <w:numId w:val="1"/>
        </w:numPr>
        <w:ind w:firstLineChars="0"/>
        <w:rPr>
          <w:rFonts w:ascii="黑体" w:eastAsia="黑体" w:hAnsi="黑体"/>
          <w:sz w:val="32"/>
          <w:szCs w:val="32"/>
        </w:rPr>
      </w:pPr>
      <w:r>
        <w:rPr>
          <w:rFonts w:ascii="黑体" w:eastAsia="黑体" w:hAnsi="黑体" w:hint="eastAsia"/>
          <w:sz w:val="32"/>
          <w:szCs w:val="32"/>
        </w:rPr>
        <w:t>源代码</w:t>
      </w:r>
    </w:p>
    <w:p w14:paraId="71348518" w14:textId="15DB6301" w:rsidR="00B026D8" w:rsidRPr="00B026D8" w:rsidRDefault="00B026D8" w:rsidP="00B026D8">
      <w:pPr>
        <w:pStyle w:val="a3"/>
        <w:ind w:left="720" w:firstLineChars="0" w:firstLine="0"/>
        <w:rPr>
          <w:rFonts w:ascii="黑体" w:eastAsia="黑体" w:hAnsi="黑体" w:hint="eastAsia"/>
          <w:color w:val="FF0000"/>
          <w:sz w:val="32"/>
          <w:szCs w:val="32"/>
        </w:rPr>
      </w:pPr>
      <w:r w:rsidRPr="00B026D8">
        <w:rPr>
          <w:rFonts w:ascii="黑体" w:eastAsia="黑体" w:hAnsi="黑体" w:hint="eastAsia"/>
          <w:color w:val="FF0000"/>
          <w:sz w:val="32"/>
          <w:szCs w:val="32"/>
        </w:rPr>
        <w:t>L</w:t>
      </w:r>
      <w:r w:rsidRPr="00B026D8">
        <w:rPr>
          <w:rFonts w:ascii="黑体" w:eastAsia="黑体" w:hAnsi="黑体"/>
          <w:color w:val="FF0000"/>
          <w:sz w:val="32"/>
          <w:szCs w:val="32"/>
        </w:rPr>
        <w:t>EX:</w:t>
      </w:r>
    </w:p>
    <w:p w14:paraId="2AC5DD56"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 xml:space="preserve">%{ </w:t>
      </w:r>
    </w:p>
    <w:p w14:paraId="03C907E2"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#include &lt;</w:t>
      </w:r>
      <w:proofErr w:type="spellStart"/>
      <w:r w:rsidRPr="00B026D8">
        <w:rPr>
          <w:rFonts w:ascii="黑体" w:eastAsia="黑体" w:hAnsi="黑体"/>
          <w:sz w:val="32"/>
          <w:szCs w:val="32"/>
        </w:rPr>
        <w:t>string.h</w:t>
      </w:r>
      <w:proofErr w:type="spellEnd"/>
      <w:r w:rsidRPr="00B026D8">
        <w:rPr>
          <w:rFonts w:ascii="黑体" w:eastAsia="黑体" w:hAnsi="黑体"/>
          <w:sz w:val="32"/>
          <w:szCs w:val="32"/>
        </w:rPr>
        <w:t xml:space="preserve">&gt; </w:t>
      </w:r>
    </w:p>
    <w:p w14:paraId="52402232"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#include &lt;</w:t>
      </w:r>
      <w:proofErr w:type="spellStart"/>
      <w:r w:rsidRPr="00B026D8">
        <w:rPr>
          <w:rFonts w:ascii="黑体" w:eastAsia="黑体" w:hAnsi="黑体"/>
          <w:sz w:val="32"/>
          <w:szCs w:val="32"/>
        </w:rPr>
        <w:t>stdio.h</w:t>
      </w:r>
      <w:proofErr w:type="spellEnd"/>
      <w:r w:rsidRPr="00B026D8">
        <w:rPr>
          <w:rFonts w:ascii="黑体" w:eastAsia="黑体" w:hAnsi="黑体"/>
          <w:sz w:val="32"/>
          <w:szCs w:val="32"/>
        </w:rPr>
        <w:t xml:space="preserve">&gt; </w:t>
      </w:r>
    </w:p>
    <w:p w14:paraId="016CC1BE"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 xml:space="preserve">%} </w:t>
      </w:r>
    </w:p>
    <w:p w14:paraId="445146E0" w14:textId="77777777" w:rsidR="00B026D8" w:rsidRPr="00B026D8" w:rsidRDefault="00B026D8" w:rsidP="00B026D8">
      <w:pPr>
        <w:pStyle w:val="a3"/>
        <w:ind w:left="720" w:firstLine="640"/>
        <w:rPr>
          <w:rFonts w:ascii="黑体" w:eastAsia="黑体" w:hAnsi="黑体"/>
          <w:sz w:val="32"/>
          <w:szCs w:val="32"/>
        </w:rPr>
      </w:pPr>
      <w:proofErr w:type="gramStart"/>
      <w:r w:rsidRPr="00B026D8">
        <w:rPr>
          <w:rFonts w:ascii="黑体" w:eastAsia="黑体" w:hAnsi="黑体"/>
          <w:sz w:val="32"/>
          <w:szCs w:val="32"/>
        </w:rPr>
        <w:t>digit  [</w:t>
      </w:r>
      <w:proofErr w:type="gramEnd"/>
      <w:r w:rsidRPr="00B026D8">
        <w:rPr>
          <w:rFonts w:ascii="黑体" w:eastAsia="黑体" w:hAnsi="黑体"/>
          <w:sz w:val="32"/>
          <w:szCs w:val="32"/>
        </w:rPr>
        <w:t xml:space="preserve">0-9] </w:t>
      </w:r>
    </w:p>
    <w:p w14:paraId="7D18E9B2" w14:textId="77777777" w:rsidR="00B026D8" w:rsidRPr="00B026D8" w:rsidRDefault="00B026D8" w:rsidP="00B026D8">
      <w:pPr>
        <w:pStyle w:val="a3"/>
        <w:ind w:left="720" w:firstLine="640"/>
        <w:rPr>
          <w:rFonts w:ascii="黑体" w:eastAsia="黑体" w:hAnsi="黑体"/>
          <w:sz w:val="32"/>
          <w:szCs w:val="32"/>
        </w:rPr>
      </w:pPr>
      <w:proofErr w:type="gramStart"/>
      <w:r w:rsidRPr="00B026D8">
        <w:rPr>
          <w:rFonts w:ascii="黑体" w:eastAsia="黑体" w:hAnsi="黑体"/>
          <w:sz w:val="32"/>
          <w:szCs w:val="32"/>
        </w:rPr>
        <w:t>number  {</w:t>
      </w:r>
      <w:proofErr w:type="gramEnd"/>
      <w:r w:rsidRPr="00B026D8">
        <w:rPr>
          <w:rFonts w:ascii="黑体" w:eastAsia="黑体" w:hAnsi="黑体"/>
          <w:sz w:val="32"/>
          <w:szCs w:val="32"/>
        </w:rPr>
        <w:t xml:space="preserve">digit}+ </w:t>
      </w:r>
    </w:p>
    <w:p w14:paraId="3FCA53AA"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decimal</w:t>
      </w:r>
      <w:r w:rsidRPr="00B026D8">
        <w:rPr>
          <w:rFonts w:ascii="黑体" w:eastAsia="黑体" w:hAnsi="黑体"/>
          <w:sz w:val="32"/>
          <w:szCs w:val="32"/>
        </w:rPr>
        <w:tab/>
        <w:t>{digit}+(</w:t>
      </w:r>
      <w:proofErr w:type="gramStart"/>
      <w:r w:rsidRPr="00B026D8">
        <w:rPr>
          <w:rFonts w:ascii="黑体" w:eastAsia="黑体" w:hAnsi="黑体"/>
          <w:sz w:val="32"/>
          <w:szCs w:val="32"/>
        </w:rPr>
        <w:t>\.{</w:t>
      </w:r>
      <w:proofErr w:type="gramEnd"/>
      <w:r w:rsidRPr="00B026D8">
        <w:rPr>
          <w:rFonts w:ascii="黑体" w:eastAsia="黑体" w:hAnsi="黑体"/>
          <w:sz w:val="32"/>
          <w:szCs w:val="32"/>
        </w:rPr>
        <w:t>digit}+)</w:t>
      </w:r>
    </w:p>
    <w:p w14:paraId="4FF8804A"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w:t>
      </w:r>
    </w:p>
    <w:p w14:paraId="0B5E876E"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lastRenderedPageBreak/>
        <w:t>{</w:t>
      </w:r>
      <w:proofErr w:type="gramStart"/>
      <w:r w:rsidRPr="00B026D8">
        <w:rPr>
          <w:rFonts w:ascii="黑体" w:eastAsia="黑体" w:hAnsi="黑体"/>
          <w:sz w:val="32"/>
          <w:szCs w:val="32"/>
        </w:rPr>
        <w:t>number}  {</w:t>
      </w:r>
      <w:proofErr w:type="gramEnd"/>
      <w:r w:rsidRPr="00B026D8">
        <w:rPr>
          <w:rFonts w:ascii="黑体" w:eastAsia="黑体" w:hAnsi="黑体"/>
          <w:sz w:val="32"/>
          <w:szCs w:val="32"/>
        </w:rPr>
        <w:t xml:space="preserve"> </w:t>
      </w:r>
      <w:proofErr w:type="spellStart"/>
      <w:r w:rsidRPr="00B026D8">
        <w:rPr>
          <w:rFonts w:ascii="黑体" w:eastAsia="黑体" w:hAnsi="黑体"/>
          <w:sz w:val="32"/>
          <w:szCs w:val="32"/>
        </w:rPr>
        <w:t>int</w:t>
      </w:r>
      <w:proofErr w:type="spellEnd"/>
      <w:r w:rsidRPr="00B026D8">
        <w:rPr>
          <w:rFonts w:ascii="黑体" w:eastAsia="黑体" w:hAnsi="黑体"/>
          <w:sz w:val="32"/>
          <w:szCs w:val="32"/>
        </w:rPr>
        <w:t xml:space="preserve"> temp; </w:t>
      </w:r>
    </w:p>
    <w:p w14:paraId="447E33B1"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 xml:space="preserve">    </w:t>
      </w:r>
      <w:proofErr w:type="spellStart"/>
      <w:r w:rsidRPr="00B026D8">
        <w:rPr>
          <w:rFonts w:ascii="黑体" w:eastAsia="黑体" w:hAnsi="黑体"/>
          <w:sz w:val="32"/>
          <w:szCs w:val="32"/>
        </w:rPr>
        <w:t>sscanf</w:t>
      </w:r>
      <w:proofErr w:type="spellEnd"/>
      <w:r w:rsidRPr="00B026D8">
        <w:rPr>
          <w:rFonts w:ascii="黑体" w:eastAsia="黑体" w:hAnsi="黑体"/>
          <w:sz w:val="32"/>
          <w:szCs w:val="32"/>
        </w:rPr>
        <w:t>(</w:t>
      </w:r>
      <w:proofErr w:type="spellStart"/>
      <w:r w:rsidRPr="00B026D8">
        <w:rPr>
          <w:rFonts w:ascii="黑体" w:eastAsia="黑体" w:hAnsi="黑体"/>
          <w:sz w:val="32"/>
          <w:szCs w:val="32"/>
        </w:rPr>
        <w:t>yytext</w:t>
      </w:r>
      <w:proofErr w:type="spellEnd"/>
      <w:r w:rsidRPr="00B026D8">
        <w:rPr>
          <w:rFonts w:ascii="黑体" w:eastAsia="黑体" w:hAnsi="黑体"/>
          <w:sz w:val="32"/>
          <w:szCs w:val="32"/>
        </w:rPr>
        <w:t>,"%</w:t>
      </w:r>
      <w:proofErr w:type="spellStart"/>
      <w:r w:rsidRPr="00B026D8">
        <w:rPr>
          <w:rFonts w:ascii="黑体" w:eastAsia="黑体" w:hAnsi="黑体"/>
          <w:sz w:val="32"/>
          <w:szCs w:val="32"/>
        </w:rPr>
        <w:t>d</w:t>
      </w:r>
      <w:proofErr w:type="gramStart"/>
      <w:r w:rsidRPr="00B026D8">
        <w:rPr>
          <w:rFonts w:ascii="黑体" w:eastAsia="黑体" w:hAnsi="黑体"/>
          <w:sz w:val="32"/>
          <w:szCs w:val="32"/>
        </w:rPr>
        <w:t>",&amp;</w:t>
      </w:r>
      <w:proofErr w:type="gramEnd"/>
      <w:r w:rsidRPr="00B026D8">
        <w:rPr>
          <w:rFonts w:ascii="黑体" w:eastAsia="黑体" w:hAnsi="黑体"/>
          <w:sz w:val="32"/>
          <w:szCs w:val="32"/>
        </w:rPr>
        <w:t>temp</w:t>
      </w:r>
      <w:proofErr w:type="spellEnd"/>
      <w:r w:rsidRPr="00B026D8">
        <w:rPr>
          <w:rFonts w:ascii="黑体" w:eastAsia="黑体" w:hAnsi="黑体"/>
          <w:sz w:val="32"/>
          <w:szCs w:val="32"/>
        </w:rPr>
        <w:t>);</w:t>
      </w:r>
    </w:p>
    <w:p w14:paraId="3891F800"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 xml:space="preserve">    </w:t>
      </w:r>
      <w:proofErr w:type="spellStart"/>
      <w:r w:rsidRPr="00B026D8">
        <w:rPr>
          <w:rFonts w:ascii="黑体" w:eastAsia="黑体" w:hAnsi="黑体"/>
          <w:sz w:val="32"/>
          <w:szCs w:val="32"/>
        </w:rPr>
        <w:t>yylval</w:t>
      </w:r>
      <w:proofErr w:type="spellEnd"/>
      <w:r w:rsidRPr="00B026D8">
        <w:rPr>
          <w:rFonts w:ascii="黑体" w:eastAsia="黑体" w:hAnsi="黑体"/>
          <w:sz w:val="32"/>
          <w:szCs w:val="32"/>
        </w:rPr>
        <w:t xml:space="preserve"> = temp;</w:t>
      </w:r>
    </w:p>
    <w:p w14:paraId="52E3E4A7"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 xml:space="preserve">    return NUM</w:t>
      </w:r>
      <w:proofErr w:type="gramStart"/>
      <w:r w:rsidRPr="00B026D8">
        <w:rPr>
          <w:rFonts w:ascii="黑体" w:eastAsia="黑体" w:hAnsi="黑体"/>
          <w:sz w:val="32"/>
          <w:szCs w:val="32"/>
        </w:rPr>
        <w:t>; }</w:t>
      </w:r>
      <w:proofErr w:type="gramEnd"/>
    </w:p>
    <w:p w14:paraId="0BC7AD8B"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{decimal} {double temp;</w:t>
      </w:r>
    </w:p>
    <w:p w14:paraId="06595CEE"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 xml:space="preserve">   </w:t>
      </w:r>
      <w:proofErr w:type="spellStart"/>
      <w:r w:rsidRPr="00B026D8">
        <w:rPr>
          <w:rFonts w:ascii="黑体" w:eastAsia="黑体" w:hAnsi="黑体"/>
          <w:sz w:val="32"/>
          <w:szCs w:val="32"/>
        </w:rPr>
        <w:t>sscanf</w:t>
      </w:r>
      <w:proofErr w:type="spellEnd"/>
      <w:r w:rsidRPr="00B026D8">
        <w:rPr>
          <w:rFonts w:ascii="黑体" w:eastAsia="黑体" w:hAnsi="黑体"/>
          <w:sz w:val="32"/>
          <w:szCs w:val="32"/>
        </w:rPr>
        <w:t>(</w:t>
      </w:r>
      <w:proofErr w:type="spellStart"/>
      <w:r w:rsidRPr="00B026D8">
        <w:rPr>
          <w:rFonts w:ascii="黑体" w:eastAsia="黑体" w:hAnsi="黑体"/>
          <w:sz w:val="32"/>
          <w:szCs w:val="32"/>
        </w:rPr>
        <w:t>yytext</w:t>
      </w:r>
      <w:proofErr w:type="spellEnd"/>
      <w:r w:rsidRPr="00B026D8">
        <w:rPr>
          <w:rFonts w:ascii="黑体" w:eastAsia="黑体" w:hAnsi="黑体"/>
          <w:sz w:val="32"/>
          <w:szCs w:val="32"/>
        </w:rPr>
        <w:t>,"%</w:t>
      </w:r>
      <w:proofErr w:type="spellStart"/>
      <w:r w:rsidRPr="00B026D8">
        <w:rPr>
          <w:rFonts w:ascii="黑体" w:eastAsia="黑体" w:hAnsi="黑体"/>
          <w:sz w:val="32"/>
          <w:szCs w:val="32"/>
        </w:rPr>
        <w:t>lf</w:t>
      </w:r>
      <w:proofErr w:type="spellEnd"/>
      <w:proofErr w:type="gramStart"/>
      <w:r w:rsidRPr="00B026D8">
        <w:rPr>
          <w:rFonts w:ascii="黑体" w:eastAsia="黑体" w:hAnsi="黑体"/>
          <w:sz w:val="32"/>
          <w:szCs w:val="32"/>
        </w:rPr>
        <w:t>",&amp;</w:t>
      </w:r>
      <w:proofErr w:type="gramEnd"/>
      <w:r w:rsidRPr="00B026D8">
        <w:rPr>
          <w:rFonts w:ascii="黑体" w:eastAsia="黑体" w:hAnsi="黑体"/>
          <w:sz w:val="32"/>
          <w:szCs w:val="32"/>
        </w:rPr>
        <w:t>temp);</w:t>
      </w:r>
    </w:p>
    <w:p w14:paraId="2D4EC91D"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 xml:space="preserve">   </w:t>
      </w:r>
      <w:proofErr w:type="spellStart"/>
      <w:r w:rsidRPr="00B026D8">
        <w:rPr>
          <w:rFonts w:ascii="黑体" w:eastAsia="黑体" w:hAnsi="黑体"/>
          <w:sz w:val="32"/>
          <w:szCs w:val="32"/>
        </w:rPr>
        <w:t>yylval</w:t>
      </w:r>
      <w:proofErr w:type="spellEnd"/>
      <w:r w:rsidRPr="00B026D8">
        <w:rPr>
          <w:rFonts w:ascii="黑体" w:eastAsia="黑体" w:hAnsi="黑体"/>
          <w:sz w:val="32"/>
          <w:szCs w:val="32"/>
        </w:rPr>
        <w:t xml:space="preserve"> = temp;</w:t>
      </w:r>
    </w:p>
    <w:p w14:paraId="42862F48"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 xml:space="preserve">   return DECIMAL;}</w:t>
      </w:r>
    </w:p>
    <w:p w14:paraId="30D0BD84"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"\n"</w:t>
      </w:r>
      <w:proofErr w:type="gramStart"/>
      <w:r w:rsidRPr="00B026D8">
        <w:rPr>
          <w:rFonts w:ascii="黑体" w:eastAsia="黑体" w:hAnsi="黑体"/>
          <w:sz w:val="32"/>
          <w:szCs w:val="32"/>
        </w:rPr>
        <w:tab/>
        <w:t>{ return</w:t>
      </w:r>
      <w:proofErr w:type="gramEnd"/>
      <w:r w:rsidRPr="00B026D8">
        <w:rPr>
          <w:rFonts w:ascii="黑体" w:eastAsia="黑体" w:hAnsi="黑体"/>
          <w:sz w:val="32"/>
          <w:szCs w:val="32"/>
        </w:rPr>
        <w:t xml:space="preserve"> * </w:t>
      </w:r>
      <w:proofErr w:type="spellStart"/>
      <w:r w:rsidRPr="00B026D8">
        <w:rPr>
          <w:rFonts w:ascii="黑体" w:eastAsia="黑体" w:hAnsi="黑体"/>
          <w:sz w:val="32"/>
          <w:szCs w:val="32"/>
        </w:rPr>
        <w:t>yytext</w:t>
      </w:r>
      <w:proofErr w:type="spellEnd"/>
      <w:r w:rsidRPr="00B026D8">
        <w:rPr>
          <w:rFonts w:ascii="黑体" w:eastAsia="黑体" w:hAnsi="黑体"/>
          <w:sz w:val="32"/>
          <w:szCs w:val="32"/>
        </w:rPr>
        <w:t xml:space="preserve">; } </w:t>
      </w:r>
    </w:p>
    <w:p w14:paraId="53033B0E"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w:t>
      </w:r>
      <w:r w:rsidRPr="00B026D8">
        <w:rPr>
          <w:rFonts w:ascii="黑体" w:eastAsia="黑体" w:hAnsi="黑体"/>
          <w:sz w:val="32"/>
          <w:szCs w:val="32"/>
        </w:rPr>
        <w:tab/>
      </w:r>
      <w:proofErr w:type="gramStart"/>
      <w:r w:rsidRPr="00B026D8">
        <w:rPr>
          <w:rFonts w:ascii="黑体" w:eastAsia="黑体" w:hAnsi="黑体"/>
          <w:sz w:val="32"/>
          <w:szCs w:val="32"/>
        </w:rPr>
        <w:t>{ return</w:t>
      </w:r>
      <w:proofErr w:type="gramEnd"/>
      <w:r w:rsidRPr="00B026D8">
        <w:rPr>
          <w:rFonts w:ascii="黑体" w:eastAsia="黑体" w:hAnsi="黑体"/>
          <w:sz w:val="32"/>
          <w:szCs w:val="32"/>
        </w:rPr>
        <w:t xml:space="preserve"> * </w:t>
      </w:r>
      <w:proofErr w:type="spellStart"/>
      <w:r w:rsidRPr="00B026D8">
        <w:rPr>
          <w:rFonts w:ascii="黑体" w:eastAsia="黑体" w:hAnsi="黑体"/>
          <w:sz w:val="32"/>
          <w:szCs w:val="32"/>
        </w:rPr>
        <w:t>yytext</w:t>
      </w:r>
      <w:proofErr w:type="spellEnd"/>
      <w:r w:rsidRPr="00B026D8">
        <w:rPr>
          <w:rFonts w:ascii="黑体" w:eastAsia="黑体" w:hAnsi="黑体"/>
          <w:sz w:val="32"/>
          <w:szCs w:val="32"/>
        </w:rPr>
        <w:t xml:space="preserve">; } </w:t>
      </w:r>
    </w:p>
    <w:p w14:paraId="3DFD7A94"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w:t>
      </w:r>
    </w:p>
    <w:p w14:paraId="40544839" w14:textId="77777777" w:rsidR="00B026D8" w:rsidRPr="00B026D8" w:rsidRDefault="00B026D8" w:rsidP="00B026D8">
      <w:pPr>
        <w:pStyle w:val="a3"/>
        <w:ind w:left="720" w:firstLine="640"/>
        <w:rPr>
          <w:rFonts w:ascii="黑体" w:eastAsia="黑体" w:hAnsi="黑体"/>
          <w:sz w:val="32"/>
          <w:szCs w:val="32"/>
        </w:rPr>
      </w:pPr>
      <w:proofErr w:type="spellStart"/>
      <w:r w:rsidRPr="00B026D8">
        <w:rPr>
          <w:rFonts w:ascii="黑体" w:eastAsia="黑体" w:hAnsi="黑体"/>
          <w:sz w:val="32"/>
          <w:szCs w:val="32"/>
        </w:rPr>
        <w:t>int</w:t>
      </w:r>
      <w:proofErr w:type="spellEnd"/>
      <w:r w:rsidRPr="00B026D8">
        <w:rPr>
          <w:rFonts w:ascii="黑体" w:eastAsia="黑体" w:hAnsi="黑体"/>
          <w:sz w:val="32"/>
          <w:szCs w:val="32"/>
        </w:rPr>
        <w:t xml:space="preserve"> </w:t>
      </w:r>
      <w:proofErr w:type="spellStart"/>
      <w:proofErr w:type="gramStart"/>
      <w:r w:rsidRPr="00B026D8">
        <w:rPr>
          <w:rFonts w:ascii="黑体" w:eastAsia="黑体" w:hAnsi="黑体"/>
          <w:sz w:val="32"/>
          <w:szCs w:val="32"/>
        </w:rPr>
        <w:t>yywrap</w:t>
      </w:r>
      <w:proofErr w:type="spellEnd"/>
      <w:r w:rsidRPr="00B026D8">
        <w:rPr>
          <w:rFonts w:ascii="黑体" w:eastAsia="黑体" w:hAnsi="黑体"/>
          <w:sz w:val="32"/>
          <w:szCs w:val="32"/>
        </w:rPr>
        <w:t>(</w:t>
      </w:r>
      <w:proofErr w:type="gramEnd"/>
      <w:r w:rsidRPr="00B026D8">
        <w:rPr>
          <w:rFonts w:ascii="黑体" w:eastAsia="黑体" w:hAnsi="黑体"/>
          <w:sz w:val="32"/>
          <w:szCs w:val="32"/>
        </w:rPr>
        <w:t xml:space="preserve">) </w:t>
      </w:r>
    </w:p>
    <w:p w14:paraId="7C637EFB"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 xml:space="preserve">{  </w:t>
      </w:r>
    </w:p>
    <w:p w14:paraId="100B5FF1"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 xml:space="preserve">return 1; </w:t>
      </w:r>
    </w:p>
    <w:p w14:paraId="5AC776CD" w14:textId="1C71D051" w:rsidR="00B026D8" w:rsidRDefault="00B026D8" w:rsidP="00B026D8">
      <w:pPr>
        <w:pStyle w:val="a3"/>
        <w:ind w:left="720" w:firstLineChars="0" w:firstLine="0"/>
        <w:rPr>
          <w:rFonts w:ascii="黑体" w:eastAsia="黑体" w:hAnsi="黑体"/>
          <w:sz w:val="32"/>
          <w:szCs w:val="32"/>
        </w:rPr>
      </w:pPr>
      <w:r w:rsidRPr="00B026D8">
        <w:rPr>
          <w:rFonts w:ascii="黑体" w:eastAsia="黑体" w:hAnsi="黑体"/>
          <w:sz w:val="32"/>
          <w:szCs w:val="32"/>
        </w:rPr>
        <w:t>}</w:t>
      </w:r>
    </w:p>
    <w:p w14:paraId="55517AAE" w14:textId="62C0DC29" w:rsidR="00B026D8" w:rsidRDefault="00B026D8" w:rsidP="00B026D8">
      <w:pPr>
        <w:pStyle w:val="a3"/>
        <w:ind w:left="720" w:firstLineChars="0" w:firstLine="0"/>
        <w:rPr>
          <w:rFonts w:ascii="黑体" w:eastAsia="黑体" w:hAnsi="黑体"/>
          <w:color w:val="FF0000"/>
          <w:sz w:val="32"/>
          <w:szCs w:val="32"/>
        </w:rPr>
      </w:pPr>
      <w:r w:rsidRPr="00B026D8">
        <w:rPr>
          <w:rFonts w:ascii="黑体" w:eastAsia="黑体" w:hAnsi="黑体" w:hint="eastAsia"/>
          <w:color w:val="FF0000"/>
          <w:sz w:val="32"/>
          <w:szCs w:val="32"/>
        </w:rPr>
        <w:t>Y</w:t>
      </w:r>
      <w:r w:rsidRPr="00B026D8">
        <w:rPr>
          <w:rFonts w:ascii="黑体" w:eastAsia="黑体" w:hAnsi="黑体"/>
          <w:color w:val="FF0000"/>
          <w:sz w:val="32"/>
          <w:szCs w:val="32"/>
        </w:rPr>
        <w:t>ACC</w:t>
      </w:r>
    </w:p>
    <w:p w14:paraId="79CD2EC8"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%token NUM</w:t>
      </w:r>
    </w:p>
    <w:p w14:paraId="4F889635"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%token DECIMAL</w:t>
      </w:r>
    </w:p>
    <w:p w14:paraId="45F74A4B"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w:t>
      </w:r>
    </w:p>
    <w:p w14:paraId="3AE9ED52"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#include &lt;</w:t>
      </w:r>
      <w:proofErr w:type="spellStart"/>
      <w:r w:rsidRPr="00B026D8">
        <w:rPr>
          <w:rFonts w:ascii="黑体" w:eastAsia="黑体" w:hAnsi="黑体"/>
          <w:sz w:val="32"/>
          <w:szCs w:val="32"/>
        </w:rPr>
        <w:t>stdio.h</w:t>
      </w:r>
      <w:proofErr w:type="spellEnd"/>
      <w:r w:rsidRPr="00B026D8">
        <w:rPr>
          <w:rFonts w:ascii="黑体" w:eastAsia="黑体" w:hAnsi="黑体"/>
          <w:sz w:val="32"/>
          <w:szCs w:val="32"/>
        </w:rPr>
        <w:t>&gt;</w:t>
      </w:r>
    </w:p>
    <w:p w14:paraId="3B4246F8"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#include &lt;</w:t>
      </w:r>
      <w:proofErr w:type="spellStart"/>
      <w:r w:rsidRPr="00B026D8">
        <w:rPr>
          <w:rFonts w:ascii="黑体" w:eastAsia="黑体" w:hAnsi="黑体"/>
          <w:sz w:val="32"/>
          <w:szCs w:val="32"/>
        </w:rPr>
        <w:t>ctype.h</w:t>
      </w:r>
      <w:proofErr w:type="spellEnd"/>
      <w:r w:rsidRPr="00B026D8">
        <w:rPr>
          <w:rFonts w:ascii="黑体" w:eastAsia="黑体" w:hAnsi="黑体"/>
          <w:sz w:val="32"/>
          <w:szCs w:val="32"/>
        </w:rPr>
        <w:t>&gt;</w:t>
      </w:r>
    </w:p>
    <w:p w14:paraId="78A96C4F"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#define YYSTYPE double//更改缺省的</w:t>
      </w:r>
      <w:proofErr w:type="spellStart"/>
      <w:r w:rsidRPr="00B026D8">
        <w:rPr>
          <w:rFonts w:ascii="黑体" w:eastAsia="黑体" w:hAnsi="黑体"/>
          <w:sz w:val="32"/>
          <w:szCs w:val="32"/>
        </w:rPr>
        <w:t>int</w:t>
      </w:r>
      <w:proofErr w:type="spellEnd"/>
    </w:p>
    <w:p w14:paraId="16AD1933"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lastRenderedPageBreak/>
        <w:t>%}</w:t>
      </w:r>
    </w:p>
    <w:p w14:paraId="09AC6ECE" w14:textId="77777777" w:rsidR="00B026D8" w:rsidRPr="00B026D8" w:rsidRDefault="00B026D8" w:rsidP="00B026D8">
      <w:pPr>
        <w:pStyle w:val="a3"/>
        <w:ind w:left="720" w:firstLine="640"/>
        <w:rPr>
          <w:rFonts w:ascii="黑体" w:eastAsia="黑体" w:hAnsi="黑体"/>
          <w:sz w:val="32"/>
          <w:szCs w:val="32"/>
        </w:rPr>
      </w:pPr>
    </w:p>
    <w:p w14:paraId="37238DEF" w14:textId="77777777" w:rsidR="00B026D8" w:rsidRPr="00B026D8" w:rsidRDefault="00B026D8" w:rsidP="00B026D8">
      <w:pPr>
        <w:pStyle w:val="a3"/>
        <w:ind w:left="720" w:firstLine="640"/>
        <w:rPr>
          <w:rFonts w:ascii="黑体" w:eastAsia="黑体" w:hAnsi="黑体"/>
          <w:sz w:val="32"/>
          <w:szCs w:val="32"/>
        </w:rPr>
      </w:pPr>
    </w:p>
    <w:p w14:paraId="6A08CD08"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w:t>
      </w:r>
    </w:p>
    <w:p w14:paraId="6EAEA97C"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s:expr'\n'</w:t>
      </w:r>
      <w:r w:rsidRPr="00B026D8">
        <w:rPr>
          <w:rFonts w:ascii="黑体" w:eastAsia="黑体" w:hAnsi="黑体"/>
          <w:sz w:val="32"/>
          <w:szCs w:val="32"/>
        </w:rPr>
        <w:tab/>
      </w:r>
      <w:r w:rsidRPr="00B026D8">
        <w:rPr>
          <w:rFonts w:ascii="黑体" w:eastAsia="黑体" w:hAnsi="黑体"/>
          <w:sz w:val="32"/>
          <w:szCs w:val="32"/>
        </w:rPr>
        <w:tab/>
        <w: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("运算结果为：%</w:t>
      </w:r>
      <w:proofErr w:type="spellStart"/>
      <w:r w:rsidRPr="00B026D8">
        <w:rPr>
          <w:rFonts w:ascii="黑体" w:eastAsia="黑体" w:hAnsi="黑体"/>
          <w:sz w:val="32"/>
          <w:szCs w:val="32"/>
        </w:rPr>
        <w:t>lf</w:t>
      </w:r>
      <w:proofErr w:type="spellEnd"/>
      <w:r w:rsidRPr="00B026D8">
        <w:rPr>
          <w:rFonts w:ascii="黑体" w:eastAsia="黑体" w:hAnsi="黑体"/>
          <w:sz w:val="32"/>
          <w:szCs w:val="32"/>
        </w:rPr>
        <w:t>\n",$1);return 0;}</w:t>
      </w:r>
    </w:p>
    <w:p w14:paraId="3DA8E45F"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w:t>
      </w:r>
    </w:p>
    <w:p w14:paraId="134DE0C3" w14:textId="77777777" w:rsidR="00B026D8" w:rsidRPr="00B026D8" w:rsidRDefault="00B026D8" w:rsidP="00B026D8">
      <w:pPr>
        <w:pStyle w:val="a3"/>
        <w:ind w:left="720" w:firstLine="640"/>
        <w:rPr>
          <w:rFonts w:ascii="黑体" w:eastAsia="黑体" w:hAnsi="黑体"/>
          <w:sz w:val="32"/>
          <w:szCs w:val="32"/>
        </w:rPr>
      </w:pPr>
      <w:proofErr w:type="spellStart"/>
      <w:proofErr w:type="gramStart"/>
      <w:r w:rsidRPr="00B026D8">
        <w:rPr>
          <w:rFonts w:ascii="黑体" w:eastAsia="黑体" w:hAnsi="黑体"/>
          <w:sz w:val="32"/>
          <w:szCs w:val="32"/>
        </w:rPr>
        <w:t>expr:expr</w:t>
      </w:r>
      <w:proofErr w:type="spellEnd"/>
      <w:proofErr w:type="gramEnd"/>
      <w:r w:rsidRPr="00B026D8">
        <w:rPr>
          <w:rFonts w:ascii="黑体" w:eastAsia="黑体" w:hAnsi="黑体"/>
          <w:sz w:val="32"/>
          <w:szCs w:val="32"/>
        </w:rPr>
        <w:t>'+'term</w:t>
      </w:r>
      <w:r w:rsidRPr="00B026D8">
        <w:rPr>
          <w:rFonts w:ascii="黑体" w:eastAsia="黑体" w:hAnsi="黑体"/>
          <w:sz w:val="32"/>
          <w:szCs w:val="32"/>
        </w:rPr>
        <w:tab/>
        <w:t>{$$=$1+$3;printf("E -&gt; E + T\t");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("E = %</w:t>
      </w:r>
      <w:proofErr w:type="spellStart"/>
      <w:r w:rsidRPr="00B026D8">
        <w:rPr>
          <w:rFonts w:ascii="黑体" w:eastAsia="黑体" w:hAnsi="黑体"/>
          <w:sz w:val="32"/>
          <w:szCs w:val="32"/>
        </w:rPr>
        <w:t>lf</w:t>
      </w:r>
      <w:proofErr w:type="spellEnd"/>
      <w:r w:rsidRPr="00B026D8">
        <w:rPr>
          <w:rFonts w:ascii="黑体" w:eastAsia="黑体" w:hAnsi="黑体"/>
          <w:sz w:val="32"/>
          <w:szCs w:val="32"/>
        </w:rPr>
        <w:t xml:space="preserve"> + %</w:t>
      </w:r>
      <w:proofErr w:type="spellStart"/>
      <w:r w:rsidRPr="00B026D8">
        <w:rPr>
          <w:rFonts w:ascii="黑体" w:eastAsia="黑体" w:hAnsi="黑体"/>
          <w:sz w:val="32"/>
          <w:szCs w:val="32"/>
        </w:rPr>
        <w:t>lf</w:t>
      </w:r>
      <w:proofErr w:type="spellEnd"/>
      <w:r w:rsidRPr="00B026D8">
        <w:rPr>
          <w:rFonts w:ascii="黑体" w:eastAsia="黑体" w:hAnsi="黑体"/>
          <w:sz w:val="32"/>
          <w:szCs w:val="32"/>
        </w:rPr>
        <w:t xml:space="preserve"> = %</w:t>
      </w:r>
      <w:proofErr w:type="spellStart"/>
      <w:r w:rsidRPr="00B026D8">
        <w:rPr>
          <w:rFonts w:ascii="黑体" w:eastAsia="黑体" w:hAnsi="黑体"/>
          <w:sz w:val="32"/>
          <w:szCs w:val="32"/>
        </w:rPr>
        <w:t>lf</w:t>
      </w:r>
      <w:proofErr w:type="spellEnd"/>
      <w:r w:rsidRPr="00B026D8">
        <w:rPr>
          <w:rFonts w:ascii="黑体" w:eastAsia="黑体" w:hAnsi="黑体"/>
          <w:sz w:val="32"/>
          <w:szCs w:val="32"/>
        </w:rPr>
        <w:t>\n",$1,$3,$$);}</w:t>
      </w:r>
    </w:p>
    <w:p w14:paraId="2DB460EC"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|expr'-'term</w:t>
      </w:r>
      <w:r w:rsidRPr="00B026D8">
        <w:rPr>
          <w:rFonts w:ascii="黑体" w:eastAsia="黑体" w:hAnsi="黑体"/>
          <w:sz w:val="32"/>
          <w:szCs w:val="32"/>
        </w:rPr>
        <w:tab/>
        <w:t>{$$=$1-$</w:t>
      </w:r>
      <w:proofErr w:type="gramStart"/>
      <w:r w:rsidRPr="00B026D8">
        <w:rPr>
          <w:rFonts w:ascii="黑体" w:eastAsia="黑体" w:hAnsi="黑体"/>
          <w:sz w:val="32"/>
          <w:szCs w:val="32"/>
        </w:rPr>
        <w:t>3;printf</w:t>
      </w:r>
      <w:proofErr w:type="gramEnd"/>
      <w:r w:rsidRPr="00B026D8">
        <w:rPr>
          <w:rFonts w:ascii="黑体" w:eastAsia="黑体" w:hAnsi="黑体"/>
          <w:sz w:val="32"/>
          <w:szCs w:val="32"/>
        </w:rPr>
        <w:t>("E -&gt; E - T\t");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("E = %</w:t>
      </w:r>
      <w:proofErr w:type="spellStart"/>
      <w:r w:rsidRPr="00B026D8">
        <w:rPr>
          <w:rFonts w:ascii="黑体" w:eastAsia="黑体" w:hAnsi="黑体"/>
          <w:sz w:val="32"/>
          <w:szCs w:val="32"/>
        </w:rPr>
        <w:t>lf</w:t>
      </w:r>
      <w:proofErr w:type="spellEnd"/>
      <w:r w:rsidRPr="00B026D8">
        <w:rPr>
          <w:rFonts w:ascii="黑体" w:eastAsia="黑体" w:hAnsi="黑体"/>
          <w:sz w:val="32"/>
          <w:szCs w:val="32"/>
        </w:rPr>
        <w:t xml:space="preserve"> - %</w:t>
      </w:r>
      <w:proofErr w:type="spellStart"/>
      <w:r w:rsidRPr="00B026D8">
        <w:rPr>
          <w:rFonts w:ascii="黑体" w:eastAsia="黑体" w:hAnsi="黑体"/>
          <w:sz w:val="32"/>
          <w:szCs w:val="32"/>
        </w:rPr>
        <w:t>lf</w:t>
      </w:r>
      <w:proofErr w:type="spellEnd"/>
      <w:r w:rsidRPr="00B026D8">
        <w:rPr>
          <w:rFonts w:ascii="黑体" w:eastAsia="黑体" w:hAnsi="黑体"/>
          <w:sz w:val="32"/>
          <w:szCs w:val="32"/>
        </w:rPr>
        <w:t xml:space="preserve"> = %</w:t>
      </w:r>
      <w:proofErr w:type="spellStart"/>
      <w:r w:rsidRPr="00B026D8">
        <w:rPr>
          <w:rFonts w:ascii="黑体" w:eastAsia="黑体" w:hAnsi="黑体"/>
          <w:sz w:val="32"/>
          <w:szCs w:val="32"/>
        </w:rPr>
        <w:t>lf</w:t>
      </w:r>
      <w:proofErr w:type="spellEnd"/>
      <w:r w:rsidRPr="00B026D8">
        <w:rPr>
          <w:rFonts w:ascii="黑体" w:eastAsia="黑体" w:hAnsi="黑体"/>
          <w:sz w:val="32"/>
          <w:szCs w:val="32"/>
        </w:rPr>
        <w:t>\n",$1,$3,$$);}</w:t>
      </w:r>
    </w:p>
    <w:p w14:paraId="7BF70D88"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|term</w:t>
      </w:r>
      <w:r w:rsidRPr="00B026D8">
        <w:rPr>
          <w:rFonts w:ascii="黑体" w:eastAsia="黑体" w:hAnsi="黑体"/>
          <w:sz w:val="32"/>
          <w:szCs w:val="32"/>
        </w:rPr>
        <w:tab/>
      </w:r>
      <w:r w:rsidRPr="00B026D8">
        <w:rPr>
          <w:rFonts w:ascii="黑体" w:eastAsia="黑体" w:hAnsi="黑体"/>
          <w:sz w:val="32"/>
          <w:szCs w:val="32"/>
        </w:rPr>
        <w:tab/>
        <w:t>{$$=$</w:t>
      </w:r>
      <w:proofErr w:type="gramStart"/>
      <w:r w:rsidRPr="00B026D8">
        <w:rPr>
          <w:rFonts w:ascii="黑体" w:eastAsia="黑体" w:hAnsi="黑体"/>
          <w:sz w:val="32"/>
          <w:szCs w:val="32"/>
        </w:rPr>
        <w:t>1;printf</w:t>
      </w:r>
      <w:proofErr w:type="gramEnd"/>
      <w:r w:rsidRPr="00B026D8">
        <w:rPr>
          <w:rFonts w:ascii="黑体" w:eastAsia="黑体" w:hAnsi="黑体"/>
          <w:sz w:val="32"/>
          <w:szCs w:val="32"/>
        </w:rPr>
        <w:t>("E -&gt; T\t");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("E = %</w:t>
      </w:r>
      <w:proofErr w:type="spellStart"/>
      <w:r w:rsidRPr="00B026D8">
        <w:rPr>
          <w:rFonts w:ascii="黑体" w:eastAsia="黑体" w:hAnsi="黑体"/>
          <w:sz w:val="32"/>
          <w:szCs w:val="32"/>
        </w:rPr>
        <w:t>lf</w:t>
      </w:r>
      <w:proofErr w:type="spellEnd"/>
      <w:r w:rsidRPr="00B026D8">
        <w:rPr>
          <w:rFonts w:ascii="黑体" w:eastAsia="黑体" w:hAnsi="黑体"/>
          <w:sz w:val="32"/>
          <w:szCs w:val="32"/>
        </w:rPr>
        <w:t>\n",$1);}</w:t>
      </w:r>
    </w:p>
    <w:p w14:paraId="4FCF0567"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w:t>
      </w:r>
    </w:p>
    <w:p w14:paraId="540F28F1" w14:textId="77777777" w:rsidR="00B026D8" w:rsidRPr="00B026D8" w:rsidRDefault="00B026D8" w:rsidP="00B026D8">
      <w:pPr>
        <w:pStyle w:val="a3"/>
        <w:ind w:left="720" w:firstLine="640"/>
        <w:rPr>
          <w:rFonts w:ascii="黑体" w:eastAsia="黑体" w:hAnsi="黑体"/>
          <w:sz w:val="32"/>
          <w:szCs w:val="32"/>
        </w:rPr>
      </w:pPr>
      <w:proofErr w:type="spellStart"/>
      <w:proofErr w:type="gramStart"/>
      <w:r w:rsidRPr="00B026D8">
        <w:rPr>
          <w:rFonts w:ascii="黑体" w:eastAsia="黑体" w:hAnsi="黑体"/>
          <w:sz w:val="32"/>
          <w:szCs w:val="32"/>
        </w:rPr>
        <w:t>term:term</w:t>
      </w:r>
      <w:proofErr w:type="spellEnd"/>
      <w:proofErr w:type="gramEnd"/>
      <w:r w:rsidRPr="00B026D8">
        <w:rPr>
          <w:rFonts w:ascii="黑体" w:eastAsia="黑体" w:hAnsi="黑体"/>
          <w:sz w:val="32"/>
          <w:szCs w:val="32"/>
        </w:rPr>
        <w:t>'*'factor</w:t>
      </w:r>
      <w:r w:rsidRPr="00B026D8">
        <w:rPr>
          <w:rFonts w:ascii="黑体" w:eastAsia="黑体" w:hAnsi="黑体"/>
          <w:sz w:val="32"/>
          <w:szCs w:val="32"/>
        </w:rPr>
        <w:tab/>
        <w:t>{$$=$1*$3;printf("T -&gt; T * F\t");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("T = %</w:t>
      </w:r>
      <w:proofErr w:type="spellStart"/>
      <w:r w:rsidRPr="00B026D8">
        <w:rPr>
          <w:rFonts w:ascii="黑体" w:eastAsia="黑体" w:hAnsi="黑体"/>
          <w:sz w:val="32"/>
          <w:szCs w:val="32"/>
        </w:rPr>
        <w:t>lf</w:t>
      </w:r>
      <w:proofErr w:type="spellEnd"/>
      <w:r w:rsidRPr="00B026D8">
        <w:rPr>
          <w:rFonts w:ascii="黑体" w:eastAsia="黑体" w:hAnsi="黑体"/>
          <w:sz w:val="32"/>
          <w:szCs w:val="32"/>
        </w:rPr>
        <w:t xml:space="preserve"> * %</w:t>
      </w:r>
      <w:proofErr w:type="spellStart"/>
      <w:r w:rsidRPr="00B026D8">
        <w:rPr>
          <w:rFonts w:ascii="黑体" w:eastAsia="黑体" w:hAnsi="黑体"/>
          <w:sz w:val="32"/>
          <w:szCs w:val="32"/>
        </w:rPr>
        <w:t>lf</w:t>
      </w:r>
      <w:proofErr w:type="spellEnd"/>
      <w:r w:rsidRPr="00B026D8">
        <w:rPr>
          <w:rFonts w:ascii="黑体" w:eastAsia="黑体" w:hAnsi="黑体"/>
          <w:sz w:val="32"/>
          <w:szCs w:val="32"/>
        </w:rPr>
        <w:t xml:space="preserve"> = %</w:t>
      </w:r>
      <w:proofErr w:type="spellStart"/>
      <w:r w:rsidRPr="00B026D8">
        <w:rPr>
          <w:rFonts w:ascii="黑体" w:eastAsia="黑体" w:hAnsi="黑体"/>
          <w:sz w:val="32"/>
          <w:szCs w:val="32"/>
        </w:rPr>
        <w:t>lf</w:t>
      </w:r>
      <w:proofErr w:type="spellEnd"/>
      <w:r w:rsidRPr="00B026D8">
        <w:rPr>
          <w:rFonts w:ascii="黑体" w:eastAsia="黑体" w:hAnsi="黑体"/>
          <w:sz w:val="32"/>
          <w:szCs w:val="32"/>
        </w:rPr>
        <w:t>\n",$1,$3,$$);}</w:t>
      </w:r>
    </w:p>
    <w:p w14:paraId="64A28E4C"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|term'/'factor</w:t>
      </w:r>
      <w:r w:rsidRPr="00B026D8">
        <w:rPr>
          <w:rFonts w:ascii="黑体" w:eastAsia="黑体" w:hAnsi="黑体"/>
          <w:sz w:val="32"/>
          <w:szCs w:val="32"/>
        </w:rPr>
        <w:tab/>
        <w:t>{$$=$1/$3;if($3==0) {</w:t>
      </w:r>
      <w:proofErr w:type="spellStart"/>
      <w:r w:rsidRPr="00B026D8">
        <w:rPr>
          <w:rFonts w:ascii="黑体" w:eastAsia="黑体" w:hAnsi="黑体"/>
          <w:sz w:val="32"/>
          <w:szCs w:val="32"/>
        </w:rPr>
        <w:t>yyerror</w:t>
      </w:r>
      <w:proofErr w:type="spellEnd"/>
      <w:r w:rsidRPr="00B026D8">
        <w:rPr>
          <w:rFonts w:ascii="黑体" w:eastAsia="黑体" w:hAnsi="黑体"/>
          <w:sz w:val="32"/>
          <w:szCs w:val="32"/>
        </w:rPr>
        <w:t>("</w:t>
      </w:r>
      <w:proofErr w:type="gramStart"/>
      <w:r w:rsidRPr="00B026D8">
        <w:rPr>
          <w:rFonts w:ascii="黑体" w:eastAsia="黑体" w:hAnsi="黑体"/>
          <w:sz w:val="32"/>
          <w:szCs w:val="32"/>
        </w:rPr>
        <w:t>除零</w:t>
      </w:r>
      <w:proofErr w:type="gramEnd"/>
      <w:r w:rsidRPr="00B026D8">
        <w:rPr>
          <w:rFonts w:ascii="黑体" w:eastAsia="黑体" w:hAnsi="黑体"/>
          <w:sz w:val="32"/>
          <w:szCs w:val="32"/>
        </w:rPr>
        <w:t xml:space="preserve">"); return 0;} </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("T -&gt; T / F\t");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("T = %</w:t>
      </w:r>
      <w:proofErr w:type="spellStart"/>
      <w:r w:rsidRPr="00B026D8">
        <w:rPr>
          <w:rFonts w:ascii="黑体" w:eastAsia="黑体" w:hAnsi="黑体"/>
          <w:sz w:val="32"/>
          <w:szCs w:val="32"/>
        </w:rPr>
        <w:t>lf</w:t>
      </w:r>
      <w:proofErr w:type="spellEnd"/>
      <w:r w:rsidRPr="00B026D8">
        <w:rPr>
          <w:rFonts w:ascii="黑体" w:eastAsia="黑体" w:hAnsi="黑体"/>
          <w:sz w:val="32"/>
          <w:szCs w:val="32"/>
        </w:rPr>
        <w:t xml:space="preserve"> / %</w:t>
      </w:r>
      <w:proofErr w:type="spellStart"/>
      <w:r w:rsidRPr="00B026D8">
        <w:rPr>
          <w:rFonts w:ascii="黑体" w:eastAsia="黑体" w:hAnsi="黑体"/>
          <w:sz w:val="32"/>
          <w:szCs w:val="32"/>
        </w:rPr>
        <w:t>lf</w:t>
      </w:r>
      <w:proofErr w:type="spellEnd"/>
      <w:r w:rsidRPr="00B026D8">
        <w:rPr>
          <w:rFonts w:ascii="黑体" w:eastAsia="黑体" w:hAnsi="黑体"/>
          <w:sz w:val="32"/>
          <w:szCs w:val="32"/>
        </w:rPr>
        <w:t xml:space="preserve"> = %</w:t>
      </w:r>
      <w:proofErr w:type="spellStart"/>
      <w:r w:rsidRPr="00B026D8">
        <w:rPr>
          <w:rFonts w:ascii="黑体" w:eastAsia="黑体" w:hAnsi="黑体"/>
          <w:sz w:val="32"/>
          <w:szCs w:val="32"/>
        </w:rPr>
        <w:t>lf</w:t>
      </w:r>
      <w:proofErr w:type="spellEnd"/>
      <w:r w:rsidRPr="00B026D8">
        <w:rPr>
          <w:rFonts w:ascii="黑体" w:eastAsia="黑体" w:hAnsi="黑体"/>
          <w:sz w:val="32"/>
          <w:szCs w:val="32"/>
        </w:rPr>
        <w:t>\n",$1,$3,$$);}</w:t>
      </w:r>
    </w:p>
    <w:p w14:paraId="4B39F744"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|factor</w:t>
      </w:r>
      <w:r w:rsidRPr="00B026D8">
        <w:rPr>
          <w:rFonts w:ascii="黑体" w:eastAsia="黑体" w:hAnsi="黑体"/>
          <w:sz w:val="32"/>
          <w:szCs w:val="32"/>
        </w:rPr>
        <w:tab/>
      </w:r>
      <w:r w:rsidRPr="00B026D8">
        <w:rPr>
          <w:rFonts w:ascii="黑体" w:eastAsia="黑体" w:hAnsi="黑体"/>
          <w:sz w:val="32"/>
          <w:szCs w:val="32"/>
        </w:rPr>
        <w:tab/>
      </w:r>
      <w:r w:rsidRPr="00B026D8">
        <w:rPr>
          <w:rFonts w:ascii="黑体" w:eastAsia="黑体" w:hAnsi="黑体"/>
          <w:sz w:val="32"/>
          <w:szCs w:val="32"/>
        </w:rPr>
        <w:tab/>
        <w:t>{$$=$</w:t>
      </w:r>
      <w:proofErr w:type="gramStart"/>
      <w:r w:rsidRPr="00B026D8">
        <w:rPr>
          <w:rFonts w:ascii="黑体" w:eastAsia="黑体" w:hAnsi="黑体"/>
          <w:sz w:val="32"/>
          <w:szCs w:val="32"/>
        </w:rPr>
        <w:t>1;printf</w:t>
      </w:r>
      <w:proofErr w:type="gramEnd"/>
      <w:r w:rsidRPr="00B026D8">
        <w:rPr>
          <w:rFonts w:ascii="黑体" w:eastAsia="黑体" w:hAnsi="黑体"/>
          <w:sz w:val="32"/>
          <w:szCs w:val="32"/>
        </w:rPr>
        <w:t>("T -&gt; F\t");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("T = %</w:t>
      </w:r>
      <w:proofErr w:type="spellStart"/>
      <w:r w:rsidRPr="00B026D8">
        <w:rPr>
          <w:rFonts w:ascii="黑体" w:eastAsia="黑体" w:hAnsi="黑体"/>
          <w:sz w:val="32"/>
          <w:szCs w:val="32"/>
        </w:rPr>
        <w:t>lf</w:t>
      </w:r>
      <w:proofErr w:type="spellEnd"/>
      <w:r w:rsidRPr="00B026D8">
        <w:rPr>
          <w:rFonts w:ascii="黑体" w:eastAsia="黑体" w:hAnsi="黑体"/>
          <w:sz w:val="32"/>
          <w:szCs w:val="32"/>
        </w:rPr>
        <w:t>\n",$1);}</w:t>
      </w:r>
    </w:p>
    <w:p w14:paraId="09CFB6A3"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lastRenderedPageBreak/>
        <w:tab/>
        <w:t>;</w:t>
      </w:r>
    </w:p>
    <w:p w14:paraId="009E30E8" w14:textId="77777777" w:rsidR="00B026D8" w:rsidRPr="00B026D8" w:rsidRDefault="00B026D8" w:rsidP="00B026D8">
      <w:pPr>
        <w:pStyle w:val="a3"/>
        <w:ind w:left="720" w:firstLine="640"/>
        <w:rPr>
          <w:rFonts w:ascii="黑体" w:eastAsia="黑体" w:hAnsi="黑体"/>
          <w:sz w:val="32"/>
          <w:szCs w:val="32"/>
        </w:rPr>
      </w:pPr>
      <w:proofErr w:type="spellStart"/>
      <w:proofErr w:type="gramStart"/>
      <w:r w:rsidRPr="00B026D8">
        <w:rPr>
          <w:rFonts w:ascii="黑体" w:eastAsia="黑体" w:hAnsi="黑体"/>
          <w:sz w:val="32"/>
          <w:szCs w:val="32"/>
        </w:rPr>
        <w:t>factor:DECIMAL</w:t>
      </w:r>
      <w:proofErr w:type="spellEnd"/>
      <w:proofErr w:type="gramEnd"/>
      <w:r w:rsidRPr="00B026D8">
        <w:rPr>
          <w:rFonts w:ascii="黑体" w:eastAsia="黑体" w:hAnsi="黑体"/>
          <w:sz w:val="32"/>
          <w:szCs w:val="32"/>
        </w:rPr>
        <w:tab/>
      </w:r>
      <w:r w:rsidRPr="00B026D8">
        <w:rPr>
          <w:rFonts w:ascii="黑体" w:eastAsia="黑体" w:hAnsi="黑体"/>
          <w:sz w:val="32"/>
          <w:szCs w:val="32"/>
        </w:rPr>
        <w:tab/>
      </w:r>
      <w:r w:rsidRPr="00B026D8">
        <w:rPr>
          <w:rFonts w:ascii="黑体" w:eastAsia="黑体" w:hAnsi="黑体"/>
          <w:sz w:val="32"/>
          <w:szCs w:val="32"/>
        </w:rPr>
        <w:tab/>
        <w:t>{$$=$1;printf("F -&gt; NUM.NUM\t");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("F = %</w:t>
      </w:r>
      <w:proofErr w:type="spellStart"/>
      <w:r w:rsidRPr="00B026D8">
        <w:rPr>
          <w:rFonts w:ascii="黑体" w:eastAsia="黑体" w:hAnsi="黑体"/>
          <w:sz w:val="32"/>
          <w:szCs w:val="32"/>
        </w:rPr>
        <w:t>lf</w:t>
      </w:r>
      <w:proofErr w:type="spellEnd"/>
      <w:r w:rsidRPr="00B026D8">
        <w:rPr>
          <w:rFonts w:ascii="黑体" w:eastAsia="黑体" w:hAnsi="黑体"/>
          <w:sz w:val="32"/>
          <w:szCs w:val="32"/>
        </w:rPr>
        <w:t>\n",$1);}</w:t>
      </w:r>
    </w:p>
    <w:p w14:paraId="4FC6F5C5"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|'('expr')'</w:t>
      </w:r>
      <w:r w:rsidRPr="00B026D8">
        <w:rPr>
          <w:rFonts w:ascii="黑体" w:eastAsia="黑体" w:hAnsi="黑体"/>
          <w:sz w:val="32"/>
          <w:szCs w:val="32"/>
        </w:rPr>
        <w:tab/>
      </w:r>
      <w:r w:rsidRPr="00B026D8">
        <w:rPr>
          <w:rFonts w:ascii="黑体" w:eastAsia="黑体" w:hAnsi="黑体"/>
          <w:sz w:val="32"/>
          <w:szCs w:val="32"/>
        </w:rPr>
        <w:tab/>
        <w:t>{$$=$</w:t>
      </w:r>
      <w:proofErr w:type="gramStart"/>
      <w:r w:rsidRPr="00B026D8">
        <w:rPr>
          <w:rFonts w:ascii="黑体" w:eastAsia="黑体" w:hAnsi="黑体"/>
          <w:sz w:val="32"/>
          <w:szCs w:val="32"/>
        </w:rPr>
        <w:t>2;printf</w:t>
      </w:r>
      <w:proofErr w:type="gramEnd"/>
      <w:r w:rsidRPr="00B026D8">
        <w:rPr>
          <w:rFonts w:ascii="黑体" w:eastAsia="黑体" w:hAnsi="黑体"/>
          <w:sz w:val="32"/>
          <w:szCs w:val="32"/>
        </w:rPr>
        <w:t>("F -&gt; (E)\t");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("F = %</w:t>
      </w:r>
      <w:proofErr w:type="spellStart"/>
      <w:r w:rsidRPr="00B026D8">
        <w:rPr>
          <w:rFonts w:ascii="黑体" w:eastAsia="黑体" w:hAnsi="黑体"/>
          <w:sz w:val="32"/>
          <w:szCs w:val="32"/>
        </w:rPr>
        <w:t>lf</w:t>
      </w:r>
      <w:proofErr w:type="spellEnd"/>
      <w:r w:rsidRPr="00B026D8">
        <w:rPr>
          <w:rFonts w:ascii="黑体" w:eastAsia="黑体" w:hAnsi="黑体"/>
          <w:sz w:val="32"/>
          <w:szCs w:val="32"/>
        </w:rPr>
        <w:t>\n",$1);}</w:t>
      </w:r>
    </w:p>
    <w:p w14:paraId="1ECF56F8"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|NUM</w:t>
      </w:r>
      <w:r w:rsidRPr="00B026D8">
        <w:rPr>
          <w:rFonts w:ascii="黑体" w:eastAsia="黑体" w:hAnsi="黑体"/>
          <w:sz w:val="32"/>
          <w:szCs w:val="32"/>
        </w:rPr>
        <w:tab/>
      </w:r>
      <w:r w:rsidRPr="00B026D8">
        <w:rPr>
          <w:rFonts w:ascii="黑体" w:eastAsia="黑体" w:hAnsi="黑体"/>
          <w:sz w:val="32"/>
          <w:szCs w:val="32"/>
        </w:rPr>
        <w:tab/>
      </w:r>
      <w:r w:rsidRPr="00B026D8">
        <w:rPr>
          <w:rFonts w:ascii="黑体" w:eastAsia="黑体" w:hAnsi="黑体"/>
          <w:sz w:val="32"/>
          <w:szCs w:val="32"/>
        </w:rPr>
        <w:tab/>
        <w:t>{$$=$</w:t>
      </w:r>
      <w:proofErr w:type="gramStart"/>
      <w:r w:rsidRPr="00B026D8">
        <w:rPr>
          <w:rFonts w:ascii="黑体" w:eastAsia="黑体" w:hAnsi="黑体"/>
          <w:sz w:val="32"/>
          <w:szCs w:val="32"/>
        </w:rPr>
        <w:t>1;int</w:t>
      </w:r>
      <w:proofErr w:type="gramEnd"/>
      <w:r w:rsidRPr="00B026D8">
        <w:rPr>
          <w:rFonts w:ascii="黑体" w:eastAsia="黑体" w:hAnsi="黑体"/>
          <w:sz w:val="32"/>
          <w:szCs w:val="32"/>
        </w:rPr>
        <w:t xml:space="preserve"> </w:t>
      </w:r>
      <w:proofErr w:type="spellStart"/>
      <w:r w:rsidRPr="00B026D8">
        <w:rPr>
          <w:rFonts w:ascii="黑体" w:eastAsia="黑体" w:hAnsi="黑体"/>
          <w:sz w:val="32"/>
          <w:szCs w:val="32"/>
        </w:rPr>
        <w:t>temp;temp</w:t>
      </w:r>
      <w:proofErr w:type="spellEnd"/>
      <w:r w:rsidRPr="00B026D8">
        <w:rPr>
          <w:rFonts w:ascii="黑体" w:eastAsia="黑体" w:hAnsi="黑体"/>
          <w:sz w:val="32"/>
          <w:szCs w:val="32"/>
        </w:rPr>
        <w:t>=$1;printf("F -&gt; NUM\t");</w:t>
      </w:r>
      <w:proofErr w:type="spellStart"/>
      <w:r w:rsidRPr="00B026D8">
        <w:rPr>
          <w:rFonts w:ascii="黑体" w:eastAsia="黑体" w:hAnsi="黑体"/>
          <w:sz w:val="32"/>
          <w:szCs w:val="32"/>
        </w:rPr>
        <w:t>printf</w:t>
      </w:r>
      <w:proofErr w:type="spellEnd"/>
      <w:r w:rsidRPr="00B026D8">
        <w:rPr>
          <w:rFonts w:ascii="黑体" w:eastAsia="黑体" w:hAnsi="黑体"/>
          <w:sz w:val="32"/>
          <w:szCs w:val="32"/>
        </w:rPr>
        <w:t>("F = %d\</w:t>
      </w:r>
      <w:proofErr w:type="spellStart"/>
      <w:r w:rsidRPr="00B026D8">
        <w:rPr>
          <w:rFonts w:ascii="黑体" w:eastAsia="黑体" w:hAnsi="黑体"/>
          <w:sz w:val="32"/>
          <w:szCs w:val="32"/>
        </w:rPr>
        <w:t>n",temp</w:t>
      </w:r>
      <w:proofErr w:type="spellEnd"/>
      <w:r w:rsidRPr="00B026D8">
        <w:rPr>
          <w:rFonts w:ascii="黑体" w:eastAsia="黑体" w:hAnsi="黑体"/>
          <w:sz w:val="32"/>
          <w:szCs w:val="32"/>
        </w:rPr>
        <w:t>);}</w:t>
      </w:r>
    </w:p>
    <w:p w14:paraId="13482337"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ab/>
        <w:t>;</w:t>
      </w:r>
    </w:p>
    <w:p w14:paraId="517BB485"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w:t>
      </w:r>
    </w:p>
    <w:p w14:paraId="11C92D5C"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#include "</w:t>
      </w:r>
      <w:proofErr w:type="spellStart"/>
      <w:r w:rsidRPr="00B026D8">
        <w:rPr>
          <w:rFonts w:ascii="黑体" w:eastAsia="黑体" w:hAnsi="黑体"/>
          <w:sz w:val="32"/>
          <w:szCs w:val="32"/>
        </w:rPr>
        <w:t>lex.yy.c</w:t>
      </w:r>
      <w:proofErr w:type="spellEnd"/>
      <w:r w:rsidRPr="00B026D8">
        <w:rPr>
          <w:rFonts w:ascii="黑体" w:eastAsia="黑体" w:hAnsi="黑体"/>
          <w:sz w:val="32"/>
          <w:szCs w:val="32"/>
        </w:rPr>
        <w:t>"</w:t>
      </w:r>
    </w:p>
    <w:p w14:paraId="6DDDCA22" w14:textId="77777777" w:rsidR="00B026D8" w:rsidRPr="00B026D8" w:rsidRDefault="00B026D8" w:rsidP="00B026D8">
      <w:pPr>
        <w:pStyle w:val="a3"/>
        <w:ind w:left="720" w:firstLine="640"/>
        <w:rPr>
          <w:rFonts w:ascii="黑体" w:eastAsia="黑体" w:hAnsi="黑体"/>
          <w:sz w:val="32"/>
          <w:szCs w:val="32"/>
        </w:rPr>
      </w:pPr>
      <w:proofErr w:type="spellStart"/>
      <w:r w:rsidRPr="00B026D8">
        <w:rPr>
          <w:rFonts w:ascii="黑体" w:eastAsia="黑体" w:hAnsi="黑体"/>
          <w:sz w:val="32"/>
          <w:szCs w:val="32"/>
        </w:rPr>
        <w:t>int</w:t>
      </w:r>
      <w:proofErr w:type="spellEnd"/>
      <w:r w:rsidRPr="00B026D8">
        <w:rPr>
          <w:rFonts w:ascii="黑体" w:eastAsia="黑体" w:hAnsi="黑体"/>
          <w:sz w:val="32"/>
          <w:szCs w:val="32"/>
        </w:rPr>
        <w:t xml:space="preserve"> </w:t>
      </w:r>
      <w:proofErr w:type="gramStart"/>
      <w:r w:rsidRPr="00B026D8">
        <w:rPr>
          <w:rFonts w:ascii="黑体" w:eastAsia="黑体" w:hAnsi="黑体"/>
          <w:sz w:val="32"/>
          <w:szCs w:val="32"/>
        </w:rPr>
        <w:t>main(</w:t>
      </w:r>
      <w:proofErr w:type="gramEnd"/>
      <w:r w:rsidRPr="00B026D8">
        <w:rPr>
          <w:rFonts w:ascii="黑体" w:eastAsia="黑体" w:hAnsi="黑体"/>
          <w:sz w:val="32"/>
          <w:szCs w:val="32"/>
        </w:rPr>
        <w:t>){</w:t>
      </w:r>
    </w:p>
    <w:p w14:paraId="70A05E87" w14:textId="77777777" w:rsidR="00B026D8" w:rsidRPr="00B026D8" w:rsidRDefault="00B026D8" w:rsidP="00B026D8">
      <w:pPr>
        <w:pStyle w:val="a3"/>
        <w:ind w:left="720" w:firstLine="640"/>
        <w:rPr>
          <w:rFonts w:ascii="黑体" w:eastAsia="黑体" w:hAnsi="黑体"/>
          <w:sz w:val="32"/>
          <w:szCs w:val="32"/>
        </w:rPr>
      </w:pPr>
      <w:proofErr w:type="spellStart"/>
      <w:proofErr w:type="gramStart"/>
      <w:r w:rsidRPr="00B026D8">
        <w:rPr>
          <w:rFonts w:ascii="黑体" w:eastAsia="黑体" w:hAnsi="黑体"/>
          <w:sz w:val="32"/>
          <w:szCs w:val="32"/>
        </w:rPr>
        <w:t>yyparse</w:t>
      </w:r>
      <w:proofErr w:type="spellEnd"/>
      <w:r w:rsidRPr="00B026D8">
        <w:rPr>
          <w:rFonts w:ascii="黑体" w:eastAsia="黑体" w:hAnsi="黑体"/>
          <w:sz w:val="32"/>
          <w:szCs w:val="32"/>
        </w:rPr>
        <w:t>(</w:t>
      </w:r>
      <w:proofErr w:type="gramEnd"/>
      <w:r w:rsidRPr="00B026D8">
        <w:rPr>
          <w:rFonts w:ascii="黑体" w:eastAsia="黑体" w:hAnsi="黑体"/>
          <w:sz w:val="32"/>
          <w:szCs w:val="32"/>
        </w:rPr>
        <w:t>);</w:t>
      </w:r>
    </w:p>
    <w:p w14:paraId="53575BB3"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return 0;</w:t>
      </w:r>
    </w:p>
    <w:p w14:paraId="5965C934"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w:t>
      </w:r>
    </w:p>
    <w:p w14:paraId="30E4AE4D" w14:textId="77777777" w:rsidR="00B026D8" w:rsidRPr="00B026D8" w:rsidRDefault="00B026D8" w:rsidP="00B026D8">
      <w:pPr>
        <w:pStyle w:val="a3"/>
        <w:ind w:left="720" w:firstLine="640"/>
        <w:rPr>
          <w:rFonts w:ascii="黑体" w:eastAsia="黑体" w:hAnsi="黑体"/>
          <w:sz w:val="32"/>
          <w:szCs w:val="32"/>
        </w:rPr>
      </w:pPr>
      <w:r w:rsidRPr="00B026D8">
        <w:rPr>
          <w:rFonts w:ascii="黑体" w:eastAsia="黑体" w:hAnsi="黑体"/>
          <w:sz w:val="32"/>
          <w:szCs w:val="32"/>
        </w:rPr>
        <w:t xml:space="preserve">void </w:t>
      </w:r>
      <w:proofErr w:type="spellStart"/>
      <w:proofErr w:type="gramStart"/>
      <w:r w:rsidRPr="00B026D8">
        <w:rPr>
          <w:rFonts w:ascii="黑体" w:eastAsia="黑体" w:hAnsi="黑体"/>
          <w:sz w:val="32"/>
          <w:szCs w:val="32"/>
        </w:rPr>
        <w:t>yyerror</w:t>
      </w:r>
      <w:proofErr w:type="spellEnd"/>
      <w:r w:rsidRPr="00B026D8">
        <w:rPr>
          <w:rFonts w:ascii="黑体" w:eastAsia="黑体" w:hAnsi="黑体"/>
          <w:sz w:val="32"/>
          <w:szCs w:val="32"/>
        </w:rPr>
        <w:t>(</w:t>
      </w:r>
      <w:proofErr w:type="gramEnd"/>
      <w:r w:rsidRPr="00B026D8">
        <w:rPr>
          <w:rFonts w:ascii="黑体" w:eastAsia="黑体" w:hAnsi="黑体"/>
          <w:sz w:val="32"/>
          <w:szCs w:val="32"/>
        </w:rPr>
        <w:t>char * s){</w:t>
      </w:r>
    </w:p>
    <w:p w14:paraId="4FFF94B7" w14:textId="77777777" w:rsidR="00B026D8" w:rsidRPr="00B026D8" w:rsidRDefault="00B026D8" w:rsidP="00B026D8">
      <w:pPr>
        <w:pStyle w:val="a3"/>
        <w:ind w:left="720" w:firstLine="640"/>
        <w:rPr>
          <w:rFonts w:ascii="黑体" w:eastAsia="黑体" w:hAnsi="黑体"/>
          <w:sz w:val="32"/>
          <w:szCs w:val="32"/>
        </w:rPr>
      </w:pPr>
      <w:proofErr w:type="spellStart"/>
      <w:r w:rsidRPr="00B026D8">
        <w:rPr>
          <w:rFonts w:ascii="黑体" w:eastAsia="黑体" w:hAnsi="黑体"/>
          <w:sz w:val="32"/>
          <w:szCs w:val="32"/>
        </w:rPr>
        <w:t>printf</w:t>
      </w:r>
      <w:proofErr w:type="spellEnd"/>
      <w:r w:rsidRPr="00B026D8">
        <w:rPr>
          <w:rFonts w:ascii="黑体" w:eastAsia="黑体" w:hAnsi="黑体"/>
          <w:sz w:val="32"/>
          <w:szCs w:val="32"/>
        </w:rPr>
        <w:t>("%s\</w:t>
      </w:r>
      <w:proofErr w:type="spellStart"/>
      <w:r w:rsidRPr="00B026D8">
        <w:rPr>
          <w:rFonts w:ascii="黑体" w:eastAsia="黑体" w:hAnsi="黑体"/>
          <w:sz w:val="32"/>
          <w:szCs w:val="32"/>
        </w:rPr>
        <w:t>n</w:t>
      </w:r>
      <w:proofErr w:type="gramStart"/>
      <w:r w:rsidRPr="00B026D8">
        <w:rPr>
          <w:rFonts w:ascii="黑体" w:eastAsia="黑体" w:hAnsi="黑体"/>
          <w:sz w:val="32"/>
          <w:szCs w:val="32"/>
        </w:rPr>
        <w:t>",s</w:t>
      </w:r>
      <w:proofErr w:type="spellEnd"/>
      <w:proofErr w:type="gramEnd"/>
      <w:r w:rsidRPr="00B026D8">
        <w:rPr>
          <w:rFonts w:ascii="黑体" w:eastAsia="黑体" w:hAnsi="黑体"/>
          <w:sz w:val="32"/>
          <w:szCs w:val="32"/>
        </w:rPr>
        <w:t>);</w:t>
      </w:r>
    </w:p>
    <w:p w14:paraId="1AF91B08" w14:textId="77777777" w:rsidR="00B026D8" w:rsidRPr="00B026D8" w:rsidRDefault="00B026D8" w:rsidP="00B026D8">
      <w:pPr>
        <w:pStyle w:val="a3"/>
        <w:ind w:left="720" w:firstLine="640"/>
        <w:rPr>
          <w:rFonts w:ascii="黑体" w:eastAsia="黑体" w:hAnsi="黑体"/>
          <w:sz w:val="32"/>
          <w:szCs w:val="32"/>
        </w:rPr>
      </w:pPr>
      <w:proofErr w:type="spellStart"/>
      <w:r w:rsidRPr="00B026D8">
        <w:rPr>
          <w:rFonts w:ascii="黑体" w:eastAsia="黑体" w:hAnsi="黑体"/>
          <w:sz w:val="32"/>
          <w:szCs w:val="32"/>
        </w:rPr>
        <w:t>printf</w:t>
      </w:r>
      <w:proofErr w:type="spellEnd"/>
      <w:r w:rsidRPr="00B026D8">
        <w:rPr>
          <w:rFonts w:ascii="黑体" w:eastAsia="黑体" w:hAnsi="黑体"/>
          <w:sz w:val="32"/>
          <w:szCs w:val="32"/>
        </w:rPr>
        <w:t>("出错");</w:t>
      </w:r>
    </w:p>
    <w:p w14:paraId="1BCAED95" w14:textId="618EC09F" w:rsidR="00B026D8" w:rsidRPr="00B026D8" w:rsidRDefault="00B026D8" w:rsidP="00B026D8">
      <w:pPr>
        <w:pStyle w:val="a3"/>
        <w:ind w:left="720" w:firstLineChars="0" w:firstLine="0"/>
        <w:rPr>
          <w:rFonts w:ascii="黑体" w:eastAsia="黑体" w:hAnsi="黑体" w:hint="eastAsia"/>
          <w:sz w:val="32"/>
          <w:szCs w:val="32"/>
        </w:rPr>
      </w:pPr>
      <w:r w:rsidRPr="00B026D8">
        <w:rPr>
          <w:rFonts w:ascii="黑体" w:eastAsia="黑体" w:hAnsi="黑体"/>
          <w:sz w:val="32"/>
          <w:szCs w:val="32"/>
        </w:rPr>
        <w:t>}</w:t>
      </w:r>
    </w:p>
    <w:p w14:paraId="33094686" w14:textId="3C806EE0" w:rsidR="007750AC" w:rsidRDefault="007750AC" w:rsidP="007750AC">
      <w:pPr>
        <w:pStyle w:val="a3"/>
        <w:numPr>
          <w:ilvl w:val="0"/>
          <w:numId w:val="1"/>
        </w:numPr>
        <w:ind w:firstLineChars="0"/>
        <w:rPr>
          <w:rFonts w:ascii="黑体" w:eastAsia="黑体" w:hAnsi="黑体"/>
          <w:sz w:val="32"/>
          <w:szCs w:val="32"/>
        </w:rPr>
      </w:pPr>
      <w:r>
        <w:rPr>
          <w:rFonts w:ascii="黑体" w:eastAsia="黑体" w:hAnsi="黑体" w:hint="eastAsia"/>
          <w:sz w:val="32"/>
          <w:szCs w:val="32"/>
        </w:rPr>
        <w:t>测试样例</w:t>
      </w:r>
    </w:p>
    <w:p w14:paraId="262A5C6C" w14:textId="46989C4E" w:rsidR="00B026D8" w:rsidRDefault="00B026D8" w:rsidP="00B026D8">
      <w:pPr>
        <w:pStyle w:val="a3"/>
        <w:ind w:left="720" w:firstLineChars="0" w:firstLine="0"/>
        <w:rPr>
          <w:rFonts w:ascii="宋体" w:eastAsia="宋体" w:hAnsi="宋体"/>
          <w:szCs w:val="21"/>
        </w:rPr>
      </w:pPr>
      <w:r>
        <w:rPr>
          <w:noProof/>
        </w:rPr>
        <w:lastRenderedPageBreak/>
        <w:drawing>
          <wp:inline distT="0" distB="0" distL="0" distR="0" wp14:anchorId="64016492" wp14:editId="247C10AE">
            <wp:extent cx="4366638" cy="15850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6638" cy="1585097"/>
                    </a:xfrm>
                    <a:prstGeom prst="rect">
                      <a:avLst/>
                    </a:prstGeom>
                  </pic:spPr>
                </pic:pic>
              </a:graphicData>
            </a:graphic>
          </wp:inline>
        </w:drawing>
      </w:r>
    </w:p>
    <w:p w14:paraId="67B145E8" w14:textId="5AE12A33" w:rsidR="00B026D8" w:rsidRDefault="00B026D8" w:rsidP="00B026D8">
      <w:pPr>
        <w:pStyle w:val="a3"/>
        <w:ind w:left="720" w:firstLineChars="0" w:firstLine="0"/>
        <w:rPr>
          <w:rFonts w:ascii="宋体" w:eastAsia="宋体" w:hAnsi="宋体"/>
          <w:szCs w:val="21"/>
        </w:rPr>
      </w:pPr>
      <w:r>
        <w:rPr>
          <w:noProof/>
        </w:rPr>
        <w:drawing>
          <wp:inline distT="0" distB="0" distL="0" distR="0" wp14:anchorId="6D892409" wp14:editId="41386B39">
            <wp:extent cx="4587638" cy="240050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7638" cy="2400508"/>
                    </a:xfrm>
                    <a:prstGeom prst="rect">
                      <a:avLst/>
                    </a:prstGeom>
                  </pic:spPr>
                </pic:pic>
              </a:graphicData>
            </a:graphic>
          </wp:inline>
        </w:drawing>
      </w:r>
    </w:p>
    <w:p w14:paraId="0B1CC757" w14:textId="62BD8571" w:rsidR="00DD1384" w:rsidRDefault="00DD1384" w:rsidP="00B026D8">
      <w:pPr>
        <w:pStyle w:val="a3"/>
        <w:ind w:left="720" w:firstLineChars="0" w:firstLine="0"/>
        <w:rPr>
          <w:rFonts w:ascii="宋体" w:eastAsia="宋体" w:hAnsi="宋体"/>
          <w:szCs w:val="21"/>
        </w:rPr>
      </w:pPr>
      <w:r>
        <w:rPr>
          <w:noProof/>
        </w:rPr>
        <w:drawing>
          <wp:inline distT="0" distB="0" distL="0" distR="0" wp14:anchorId="2CC35ACA" wp14:editId="5D7EC0F6">
            <wp:extent cx="4511431" cy="2110923"/>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431" cy="2110923"/>
                    </a:xfrm>
                    <a:prstGeom prst="rect">
                      <a:avLst/>
                    </a:prstGeom>
                  </pic:spPr>
                </pic:pic>
              </a:graphicData>
            </a:graphic>
          </wp:inline>
        </w:drawing>
      </w:r>
    </w:p>
    <w:p w14:paraId="1BB5255B" w14:textId="460E4F06" w:rsidR="00DD1384" w:rsidRDefault="00DD1384" w:rsidP="00B026D8">
      <w:pPr>
        <w:pStyle w:val="a3"/>
        <w:ind w:left="720" w:firstLineChars="0" w:firstLine="0"/>
        <w:rPr>
          <w:rFonts w:ascii="宋体" w:eastAsia="宋体" w:hAnsi="宋体"/>
          <w:szCs w:val="21"/>
        </w:rPr>
      </w:pPr>
      <w:r>
        <w:rPr>
          <w:noProof/>
        </w:rPr>
        <w:drawing>
          <wp:inline distT="0" distB="0" distL="0" distR="0" wp14:anchorId="43F8C3C5" wp14:editId="397B30DD">
            <wp:extent cx="4366638" cy="2095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6638" cy="2095682"/>
                    </a:xfrm>
                    <a:prstGeom prst="rect">
                      <a:avLst/>
                    </a:prstGeom>
                  </pic:spPr>
                </pic:pic>
              </a:graphicData>
            </a:graphic>
          </wp:inline>
        </w:drawing>
      </w:r>
    </w:p>
    <w:p w14:paraId="2DFA709F" w14:textId="59D38B1F" w:rsidR="00DD1384" w:rsidRPr="00B026D8" w:rsidRDefault="00DD1384" w:rsidP="00B026D8">
      <w:pPr>
        <w:pStyle w:val="a3"/>
        <w:ind w:left="720" w:firstLineChars="0" w:firstLine="0"/>
        <w:rPr>
          <w:rFonts w:ascii="宋体" w:eastAsia="宋体" w:hAnsi="宋体" w:hint="eastAsia"/>
          <w:szCs w:val="21"/>
        </w:rPr>
      </w:pPr>
      <w:r>
        <w:rPr>
          <w:noProof/>
        </w:rPr>
        <w:lastRenderedPageBreak/>
        <w:drawing>
          <wp:inline distT="0" distB="0" distL="0" distR="0" wp14:anchorId="238D085E" wp14:editId="7486CB66">
            <wp:extent cx="4526672" cy="30558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3055885"/>
                    </a:xfrm>
                    <a:prstGeom prst="rect">
                      <a:avLst/>
                    </a:prstGeom>
                  </pic:spPr>
                </pic:pic>
              </a:graphicData>
            </a:graphic>
          </wp:inline>
        </w:drawing>
      </w:r>
    </w:p>
    <w:p w14:paraId="5B4E6C02" w14:textId="4188D83E" w:rsidR="007750AC" w:rsidRDefault="007750AC" w:rsidP="007750AC">
      <w:pPr>
        <w:pStyle w:val="a3"/>
        <w:numPr>
          <w:ilvl w:val="0"/>
          <w:numId w:val="1"/>
        </w:numPr>
        <w:ind w:firstLineChars="0"/>
        <w:rPr>
          <w:rFonts w:ascii="黑体" w:eastAsia="黑体" w:hAnsi="黑体"/>
          <w:sz w:val="32"/>
          <w:szCs w:val="32"/>
        </w:rPr>
      </w:pPr>
      <w:r>
        <w:rPr>
          <w:rFonts w:ascii="黑体" w:eastAsia="黑体" w:hAnsi="黑体" w:hint="eastAsia"/>
          <w:sz w:val="32"/>
          <w:szCs w:val="32"/>
        </w:rPr>
        <w:t>总结分析</w:t>
      </w:r>
    </w:p>
    <w:p w14:paraId="39DC94F2" w14:textId="5C9498C1" w:rsidR="00043C73" w:rsidRPr="00C80246" w:rsidRDefault="00C80246" w:rsidP="00043C73">
      <w:pPr>
        <w:pStyle w:val="a3"/>
        <w:ind w:left="720" w:firstLineChars="0" w:firstLine="0"/>
        <w:rPr>
          <w:rFonts w:ascii="宋体" w:eastAsia="宋体" w:hAnsi="宋体" w:hint="eastAsia"/>
          <w:szCs w:val="21"/>
        </w:rPr>
      </w:pPr>
      <w:r>
        <w:rPr>
          <w:rFonts w:ascii="宋体" w:eastAsia="宋体" w:hAnsi="宋体" w:hint="eastAsia"/>
          <w:szCs w:val="21"/>
        </w:rPr>
        <w:t>通过本次实验，加深了</w:t>
      </w:r>
      <w:r w:rsidRPr="007750AC">
        <w:rPr>
          <w:rFonts w:ascii="宋体" w:eastAsia="宋体" w:hAnsi="宋体" w:hint="eastAsia"/>
        </w:rPr>
        <w:t>自底向上的语法制导翻译技术</w:t>
      </w:r>
      <w:r>
        <w:rPr>
          <w:rFonts w:ascii="宋体" w:eastAsia="宋体" w:hAnsi="宋体" w:hint="eastAsia"/>
        </w:rPr>
        <w:t>。</w:t>
      </w:r>
      <w:bookmarkStart w:id="0" w:name="_GoBack"/>
      <w:bookmarkEnd w:id="0"/>
    </w:p>
    <w:sectPr w:rsidR="00043C73" w:rsidRPr="00C802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000005"/>
    <w:multiLevelType w:val="multilevel"/>
    <w:tmpl w:val="00000005"/>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10"/>
    <w:multiLevelType w:val="multilevel"/>
    <w:tmpl w:val="00000010"/>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23D161E"/>
    <w:multiLevelType w:val="hybridMultilevel"/>
    <w:tmpl w:val="E2D0D51A"/>
    <w:lvl w:ilvl="0" w:tplc="BF001C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C0"/>
    <w:rsid w:val="00043C73"/>
    <w:rsid w:val="004C618A"/>
    <w:rsid w:val="007750AC"/>
    <w:rsid w:val="00B026D8"/>
    <w:rsid w:val="00C80246"/>
    <w:rsid w:val="00DD1384"/>
    <w:rsid w:val="00F03646"/>
    <w:rsid w:val="00F9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C071"/>
  <w15:chartTrackingRefBased/>
  <w15:docId w15:val="{80D66D69-2553-4B24-AFB9-6936EBEF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0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lee</dc:creator>
  <cp:keywords/>
  <dc:description/>
  <cp:lastModifiedBy>Robinson lee</cp:lastModifiedBy>
  <cp:revision>3</cp:revision>
  <dcterms:created xsi:type="dcterms:W3CDTF">2017-12-30T05:52:00Z</dcterms:created>
  <dcterms:modified xsi:type="dcterms:W3CDTF">2017-12-30T06:39:00Z</dcterms:modified>
</cp:coreProperties>
</file>